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CBA4F74">
      <w:pPr>
        <w:ind w:left="1416" w:leftChars="0" w:firstLine="708" w:firstLineChars="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МІНІСТЕРСТВО ОСВІТИ І НАУКИ УКРАЇНИ </w:t>
      </w:r>
    </w:p>
    <w:p w14:paraId="71E94FFB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КРЕМЕНЧУЦЬКИЙ НАЦІОНАЛЬНИЙ УНІВЕРСИТЕТ </w:t>
      </w:r>
    </w:p>
    <w:p w14:paraId="3A14A026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ІМЕНІ МИХАЙЛА ОСТРОГРАДСЬКОГО </w:t>
      </w:r>
    </w:p>
    <w:p w14:paraId="07474153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НАВЧАЛЬНО-НАУКОВИЙ ІНСТИТУТ ЕЛЕКТРИЧНОЇ ІНЖЕНЕРІЇ </w:t>
      </w:r>
    </w:p>
    <w:p w14:paraId="061C30F7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 ІНФОРМАЦІЙНИХ ТЕХНОЛОГІЙ</w:t>
      </w:r>
    </w:p>
    <w:p w14:paraId="0FD671E7">
      <w:pPr>
        <w:ind w:left="567"/>
        <w:jc w:val="center"/>
        <w:rPr>
          <w:rFonts w:eastAsia="Times New Roman" w:cs="Times New Roman"/>
          <w:szCs w:val="28"/>
        </w:rPr>
      </w:pPr>
    </w:p>
    <w:p w14:paraId="4E02D178">
      <w:pPr>
        <w:ind w:left="567"/>
        <w:jc w:val="center"/>
        <w:rPr>
          <w:rFonts w:eastAsia="Times New Roman" w:cs="Times New Roman"/>
          <w:szCs w:val="28"/>
        </w:rPr>
      </w:pPr>
    </w:p>
    <w:p w14:paraId="49794D8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комп’ютерної інженерії та електроніки</w:t>
      </w:r>
    </w:p>
    <w:p w14:paraId="0FAD4425">
      <w:pPr>
        <w:ind w:left="567"/>
        <w:jc w:val="center"/>
        <w:rPr>
          <w:rFonts w:eastAsia="Times New Roman" w:cs="Times New Roman"/>
          <w:szCs w:val="28"/>
        </w:rPr>
      </w:pPr>
    </w:p>
    <w:p w14:paraId="782E85F5">
      <w:pPr>
        <w:ind w:left="567"/>
        <w:jc w:val="center"/>
        <w:rPr>
          <w:rFonts w:eastAsia="Times New Roman" w:cs="Times New Roman"/>
          <w:szCs w:val="28"/>
        </w:rPr>
      </w:pPr>
    </w:p>
    <w:p w14:paraId="3B361FED">
      <w:pPr>
        <w:ind w:left="567"/>
        <w:jc w:val="center"/>
        <w:rPr>
          <w:rFonts w:eastAsia="Times New Roman" w:cs="Times New Roman"/>
          <w:szCs w:val="28"/>
        </w:rPr>
      </w:pPr>
    </w:p>
    <w:p w14:paraId="33730A0E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ЗВІТ</w:t>
      </w:r>
    </w:p>
    <w:p w14:paraId="7DC16594">
      <w:pPr>
        <w:autoSpaceDE/>
        <w:autoSpaceDN/>
        <w:adjustRightInd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uk-UA" w:eastAsia="ru-RU" w:bidi="ar-S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 w:eastAsia="ru-RU" w:bidi="ar-SA"/>
        </w:rPr>
        <w:t>ПРО ВИКОНАННЯ ПРАКТИЧНИХ РОБІТ</w:t>
      </w:r>
    </w:p>
    <w:p w14:paraId="6A224366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 навчальної дисципліни</w:t>
      </w:r>
    </w:p>
    <w:p w14:paraId="4A658D20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«Імовірносно-статистичні методи інформаційних технологій»</w:t>
      </w:r>
    </w:p>
    <w:p w14:paraId="77458992">
      <w:pPr>
        <w:ind w:left="567"/>
        <w:jc w:val="center"/>
        <w:rPr>
          <w:rFonts w:eastAsia="Times New Roman" w:cs="Times New Roman"/>
          <w:szCs w:val="28"/>
        </w:rPr>
      </w:pPr>
    </w:p>
    <w:p w14:paraId="69140EE1">
      <w:pPr>
        <w:ind w:left="567"/>
        <w:jc w:val="center"/>
        <w:rPr>
          <w:rFonts w:eastAsia="Times New Roman" w:cs="Times New Roman"/>
          <w:szCs w:val="28"/>
        </w:rPr>
      </w:pPr>
    </w:p>
    <w:p w14:paraId="5A40B148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 «Елементи комбінаторики»</w:t>
      </w:r>
    </w:p>
    <w:p w14:paraId="309B664A">
      <w:pPr>
        <w:ind w:left="567"/>
        <w:jc w:val="center"/>
        <w:rPr>
          <w:rFonts w:eastAsia="Times New Roman" w:cs="Times New Roman"/>
          <w:szCs w:val="28"/>
        </w:rPr>
      </w:pPr>
    </w:p>
    <w:p w14:paraId="242E83E6">
      <w:pPr>
        <w:ind w:left="567"/>
        <w:jc w:val="center"/>
        <w:rPr>
          <w:rFonts w:eastAsia="Times New Roman" w:cs="Times New Roman"/>
          <w:szCs w:val="28"/>
        </w:rPr>
      </w:pPr>
    </w:p>
    <w:p w14:paraId="6149A677">
      <w:pPr>
        <w:ind w:left="567"/>
        <w:jc w:val="center"/>
        <w:rPr>
          <w:rFonts w:eastAsia="Times New Roman" w:cs="Times New Roman"/>
          <w:szCs w:val="28"/>
        </w:rPr>
      </w:pPr>
    </w:p>
    <w:p w14:paraId="7A33CF05">
      <w:pPr>
        <w:ind w:left="567"/>
        <w:jc w:val="center"/>
        <w:rPr>
          <w:rFonts w:eastAsia="Times New Roman" w:cs="Times New Roman"/>
          <w:szCs w:val="28"/>
        </w:rPr>
      </w:pPr>
    </w:p>
    <w:p w14:paraId="2C592D25">
      <w:pPr>
        <w:ind w:left="567"/>
        <w:jc w:val="center"/>
        <w:rPr>
          <w:rFonts w:eastAsia="Times New Roman" w:cs="Times New Roman"/>
          <w:szCs w:val="28"/>
        </w:rPr>
      </w:pPr>
    </w:p>
    <w:p w14:paraId="389EE4C5">
      <w:pPr>
        <w:ind w:left="567"/>
        <w:jc w:val="center"/>
        <w:rPr>
          <w:rFonts w:eastAsia="Times New Roman" w:cs="Times New Roman"/>
          <w:szCs w:val="28"/>
        </w:rPr>
      </w:pPr>
    </w:p>
    <w:p w14:paraId="6CBBA7D6">
      <w:pPr>
        <w:wordWrap w:val="0"/>
        <w:ind w:left="567"/>
        <w:jc w:val="right"/>
        <w:rPr>
          <w:rFonts w:hint="default"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>Студент гр</w:t>
      </w:r>
      <w:r>
        <w:rPr>
          <w:rFonts w:eastAsia="Times New Roman" w:cs="Times New Roman"/>
          <w:szCs w:val="28"/>
          <w:lang w:val="uk-UA"/>
        </w:rPr>
        <w:t>упи</w:t>
      </w:r>
      <w:r>
        <w:rPr>
          <w:rFonts w:eastAsia="Times New Roman" w:cs="Times New Roman"/>
          <w:szCs w:val="28"/>
        </w:rPr>
        <w:t xml:space="preserve"> КН-23-1  </w:t>
      </w:r>
      <w:r>
        <w:rPr>
          <w:rFonts w:eastAsia="Times New Roman" w:cs="Times New Roman"/>
          <w:szCs w:val="28"/>
          <w:lang w:val="uk-UA"/>
        </w:rPr>
        <w:t>Батраков</w:t>
      </w:r>
      <w:r>
        <w:rPr>
          <w:rFonts w:hint="default" w:eastAsia="Times New Roman" w:cs="Times New Roman"/>
          <w:szCs w:val="28"/>
          <w:lang w:val="uk-UA"/>
        </w:rPr>
        <w:t xml:space="preserve"> Є.Є.</w:t>
      </w:r>
    </w:p>
    <w:p w14:paraId="59917DFE">
      <w:pPr>
        <w:ind w:left="56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Викладач к. т. н., доц. В. М. Сидоренко</w:t>
      </w:r>
    </w:p>
    <w:p w14:paraId="3FFF7439">
      <w:pPr>
        <w:jc w:val="center"/>
        <w:rPr>
          <w:rFonts w:eastAsia="Times New Roman" w:cs="Times New Roman"/>
          <w:szCs w:val="28"/>
        </w:rPr>
      </w:pPr>
    </w:p>
    <w:p w14:paraId="30544537">
      <w:pPr>
        <w:jc w:val="center"/>
        <w:rPr>
          <w:rFonts w:eastAsia="Times New Roman" w:cs="Times New Roman"/>
          <w:szCs w:val="28"/>
        </w:rPr>
      </w:pPr>
    </w:p>
    <w:p w14:paraId="57328DA3">
      <w:pPr>
        <w:jc w:val="center"/>
        <w:rPr>
          <w:rFonts w:eastAsia="Times New Roman" w:cs="Times New Roman"/>
          <w:szCs w:val="28"/>
        </w:rPr>
      </w:pPr>
    </w:p>
    <w:p w14:paraId="318E9D24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Кременчук 2024</w:t>
      </w:r>
    </w:p>
    <w:p w14:paraId="12A26726">
      <w:pPr>
        <w:pStyle w:val="4"/>
        <w:bidi w:val="0"/>
        <w:jc w:val="center"/>
        <w:rPr>
          <w:rFonts w:hint="default"/>
          <w:lang w:val="uk-UA"/>
        </w:rPr>
      </w:pPr>
      <w:r>
        <w:rPr>
          <w:szCs w:val="28"/>
          <w:lang w:val="uk-UA"/>
        </w:rPr>
        <w:t>Виконання</w:t>
      </w:r>
      <w:r>
        <w:rPr>
          <w:rFonts w:hint="default"/>
          <w:szCs w:val="28"/>
          <w:lang w:val="uk-UA"/>
        </w:rPr>
        <w:t xml:space="preserve"> практичної роботи</w:t>
      </w:r>
      <w:r>
        <w:rPr>
          <w:rFonts w:hint="default"/>
          <w:szCs w:val="28"/>
          <w:lang w:val="uk-UA"/>
        </w:rPr>
        <w:br w:type="textWrapping"/>
      </w:r>
    </w:p>
    <w:p w14:paraId="527B998E">
      <w:pPr>
        <w:pStyle w:val="4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Завдання 2</w:t>
      </w:r>
    </w:p>
    <w:p w14:paraId="305F6658">
      <w:pPr>
        <w:rPr>
          <w:rFonts w:hint="default"/>
          <w:b w:val="0"/>
          <w:bCs w:val="0"/>
          <w:lang w:val="uk-UA" w:eastAsia="en-US"/>
        </w:rPr>
      </w:pPr>
      <w:r>
        <w:rPr>
          <w:b/>
          <w:bCs/>
          <w:lang w:val="uk-UA" w:eastAsia="en-US"/>
        </w:rPr>
        <w:t>Постановка задачі:</w:t>
      </w:r>
      <w:r>
        <w:rPr>
          <w:rFonts w:hint="default"/>
          <w:b/>
          <w:bCs/>
          <w:lang w:val="uk-UA" w:eastAsia="en-US"/>
        </w:rPr>
        <w:t xml:space="preserve"> </w:t>
      </w:r>
      <w:r>
        <w:rPr>
          <w:rFonts w:hint="default"/>
          <w:b w:val="0"/>
          <w:bCs w:val="0"/>
          <w:lang w:val="uk-UA" w:eastAsia="en-US"/>
        </w:rPr>
        <w:t>Скількома способами на шаховій дошці можливо вказати:</w:t>
      </w:r>
    </w:p>
    <w:p w14:paraId="01F7AD47">
      <w:pPr>
        <w:rPr>
          <w:rFonts w:hint="default"/>
          <w:b w:val="0"/>
          <w:bCs w:val="0"/>
          <w:lang w:val="uk-UA" w:eastAsia="en-US"/>
        </w:rPr>
      </w:pPr>
      <w:r>
        <w:rPr>
          <w:rFonts w:hint="default"/>
          <w:b w:val="0"/>
          <w:bCs w:val="0"/>
          <w:lang w:val="uk-UA" w:eastAsia="en-US"/>
        </w:rPr>
        <w:t xml:space="preserve">а) 2 клітинки? </w:t>
      </w:r>
    </w:p>
    <w:p w14:paraId="2A43D6AC">
      <w:pPr>
        <w:rPr>
          <w:rFonts w:hint="default"/>
          <w:b w:val="0"/>
          <w:bCs w:val="0"/>
          <w:lang w:val="uk-UA" w:eastAsia="en-US"/>
        </w:rPr>
      </w:pPr>
      <w:r>
        <w:rPr>
          <w:rFonts w:hint="default"/>
          <w:b w:val="0"/>
          <w:bCs w:val="0"/>
          <w:lang w:val="uk-UA" w:eastAsia="en-US"/>
        </w:rPr>
        <w:t xml:space="preserve">б) 2 клітинки одного кольору? </w:t>
      </w:r>
    </w:p>
    <w:p w14:paraId="09FDC266">
      <w:pPr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lang w:val="uk-UA" w:eastAsia="en-US"/>
        </w:rPr>
        <w:t>в) 2 клітинки різного кольору?</w:t>
      </w:r>
      <w:r>
        <w:rPr>
          <w:rFonts w:hint="default"/>
          <w:b w:val="0"/>
          <w:bCs w:val="0"/>
          <w:lang w:val="uk-UA" w:eastAsia="en-US"/>
        </w:rPr>
        <w:br w:type="textWrapping"/>
      </w:r>
      <w:r>
        <w:rPr>
          <w:b/>
          <w:bCs/>
          <w:lang w:val="uk-UA" w:eastAsia="en-US"/>
        </w:rPr>
        <w:t>Розв</w:t>
      </w:r>
      <w:r>
        <w:rPr>
          <w:b/>
          <w:bCs/>
          <w:lang w:val="en-US" w:eastAsia="en-US"/>
        </w:rPr>
        <w:t>’</w:t>
      </w:r>
      <w:r>
        <w:rPr>
          <w:b/>
          <w:bCs/>
          <w:lang w:val="uk-UA" w:eastAsia="en-US"/>
        </w:rPr>
        <w:t>язання</w:t>
      </w:r>
      <w:r>
        <w:rPr>
          <w:b/>
          <w:bCs/>
          <w:lang w:val="en-US" w:eastAsia="en-US"/>
        </w:rPr>
        <w:t>:</w:t>
      </w:r>
      <w:r>
        <w:rPr>
          <w:b/>
          <w:bCs/>
          <w:lang w:val="en-US" w:eastAsia="en-US"/>
        </w:rPr>
        <w:br w:type="textWrapping"/>
      </w:r>
      <w:r>
        <w:rPr>
          <w:b w:val="0"/>
          <w:bCs w:val="0"/>
          <w:lang w:val="uk-UA" w:eastAsia="en-US"/>
        </w:rPr>
        <w:t>а</w:t>
      </w:r>
      <w:r>
        <w:rPr>
          <w:rFonts w:hint="default"/>
          <w:b w:val="0"/>
          <w:bCs w:val="0"/>
          <w:lang w:val="uk-UA" w:eastAsia="en-US"/>
        </w:rPr>
        <w:t>)</w:t>
      </w:r>
      <w:r>
        <w:rPr>
          <w:rFonts w:hint="default"/>
          <w:b w:val="0"/>
          <w:bCs w:val="0"/>
          <w:lang w:val="ru-RU" w:eastAsia="en-US"/>
        </w:rPr>
        <w:t xml:space="preserve"> Кількість способів вибрати 2 клітинки з 64 без урахування порядку:</w:t>
      </w:r>
    </w:p>
    <w:p w14:paraId="50DB669C">
      <w:pPr>
        <w:rPr>
          <w:rFonts w:hint="default"/>
          <w:b w:val="0"/>
          <w:bCs w:val="0"/>
          <w:lang w:val="uk-UA"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m:rPr/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szCs w:val="28"/>
                  <w:lang w:val="ru-RU"/>
                </w:rPr>
                <m:t>64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000000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ru-RU"/>
                </w:rPr>
                <m:t>64</m:t>
              </m:r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!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ru-RU"/>
                </w:rPr>
                <m:t>2</m:t>
              </m:r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!(</m:t>
              </m:r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ru-RU"/>
                </w:rPr>
                <m:t>64</m:t>
              </m:r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−</m:t>
              </m:r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ru-RU"/>
                </w:rPr>
                <m:t>2</m:t>
              </m:r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)!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Times New Roman"/>
              <w:szCs w:val="28"/>
            </w:rPr>
            <m:t>=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ru-RU"/>
            </w:rPr>
            <m:t>2016</m:t>
          </m:r>
        </m:oMath>
      </m:oMathPara>
    </w:p>
    <w:p w14:paraId="77CFD6C5">
      <w:pPr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lang w:val="ru-RU"/>
        </w:rPr>
        <w:t>б) На шахівниці 32 білі та 32 чорні клітинки. Спочатку вибираємо колір, а потім дві клітинки цього кольору:</w:t>
      </w:r>
      <w:r>
        <w:rPr>
          <w:rFonts w:hint="default"/>
          <w:b w:val="0"/>
          <w:bCs w:val="0"/>
          <w:lang w:val="ru-RU"/>
        </w:rPr>
        <w:br w:type="textWrapping"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m:rPr/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szCs w:val="28"/>
                  <w:lang w:val="ru-RU"/>
                </w:rPr>
                <m:t>32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000000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ru-RU"/>
                </w:rPr>
                <m:t>32</m:t>
              </m:r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∙</m:t>
              </m:r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ru-RU"/>
                </w:rPr>
                <m:t>31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eastAsia="Cambria Math" w:cs="Times New Roman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den>
          </m:f>
          <m:r>
            <m:rPr/>
            <w:rPr>
              <w:rFonts w:ascii="Cambria Math" w:hAnsi="Cambria Math" w:eastAsia="Cambria Math" w:cs="Times New Roman"/>
              <w:szCs w:val="28"/>
            </w:rPr>
            <m:t>=</m:t>
          </m:r>
          <m:r>
            <m:rPr/>
            <w:rPr>
              <w:rFonts w:hint="default" w:ascii="Cambria Math" w:hAnsi="Cambria Math" w:eastAsia="Cambria Math" w:cs="Times New Roman"/>
              <w:szCs w:val="28"/>
              <w:lang w:val="ru-RU"/>
            </w:rPr>
            <m:t>496</m:t>
          </m:r>
        </m:oMath>
      </m:oMathPara>
    </w:p>
    <w:p w14:paraId="640A7D10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в) Це доповнення до загальної кількості виборів:</w:t>
      </w:r>
      <w:r>
        <w:rPr>
          <w:rFonts w:hint="default"/>
          <w:b w:val="0"/>
          <w:bCs w:val="0"/>
          <w:lang w:val="ru-RU"/>
        </w:rPr>
        <w:br w:type="textWrapping"/>
      </w:r>
      <w:r>
        <w:rPr>
          <w:rFonts w:hint="default"/>
          <w:b w:val="0"/>
          <w:bCs w:val="0"/>
          <w:lang w:val="ru-RU"/>
        </w:rPr>
        <w:t>2016−992=1024</w:t>
      </w:r>
    </w:p>
    <w:p w14:paraId="145AC27E">
      <w:pPr>
        <w:rPr>
          <w:rFonts w:hint="default"/>
          <w:b w:val="0"/>
          <w:bCs w:val="0"/>
          <w:lang w:val="ru-RU"/>
        </w:rPr>
      </w:pPr>
    </w:p>
    <w:p w14:paraId="1B58CCBE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uk-UA"/>
        </w:rPr>
        <w:t xml:space="preserve">Завдання </w:t>
      </w:r>
      <w:r>
        <w:rPr>
          <w:rFonts w:hint="default"/>
          <w:lang w:val="ru-RU"/>
        </w:rPr>
        <w:t>3</w:t>
      </w:r>
    </w:p>
    <w:p w14:paraId="5897FEBE">
      <w:pPr>
        <w:rPr>
          <w:rFonts w:hint="default"/>
          <w:b w:val="0"/>
          <w:bCs w:val="0"/>
          <w:lang w:val="uk-UA" w:eastAsia="en-US"/>
        </w:rPr>
      </w:pPr>
      <w:r>
        <w:rPr>
          <w:b/>
          <w:bCs/>
          <w:lang w:val="uk-UA" w:eastAsia="en-US"/>
        </w:rPr>
        <w:t>Постановка задачі:</w:t>
      </w:r>
      <w:r>
        <w:rPr>
          <w:rFonts w:hint="default"/>
          <w:b w:val="0"/>
          <w:bCs w:val="0"/>
          <w:lang w:val="uk-UA" w:eastAsia="en-US"/>
        </w:rPr>
        <w:t xml:space="preserve"> Із цифр 1, 2, 3, 4, 5 складаються будь-які можливі числа, кожне з яких складається не більше, ніж із 3 цифр. Скільки можливо скласти таких цифр, якщо: </w:t>
      </w:r>
    </w:p>
    <w:p w14:paraId="1207A79E">
      <w:pPr>
        <w:rPr>
          <w:rFonts w:hint="default"/>
          <w:b w:val="0"/>
          <w:bCs w:val="0"/>
          <w:lang w:val="uk-UA" w:eastAsia="en-US"/>
        </w:rPr>
      </w:pPr>
      <w:r>
        <w:rPr>
          <w:rFonts w:hint="default"/>
          <w:b w:val="0"/>
          <w:bCs w:val="0"/>
          <w:lang w:val="uk-UA" w:eastAsia="en-US"/>
        </w:rPr>
        <w:t xml:space="preserve">а) повторення цифр у числах не дозволяється; </w:t>
      </w:r>
    </w:p>
    <w:p w14:paraId="0622F716">
      <w:pPr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lang w:val="uk-UA" w:eastAsia="en-US"/>
        </w:rPr>
        <w:t>б) дозволяється повторення чисел?</w:t>
      </w:r>
      <w:r>
        <w:rPr>
          <w:rFonts w:hint="default"/>
          <w:b w:val="0"/>
          <w:bCs w:val="0"/>
          <w:lang w:val="uk-UA" w:eastAsia="en-US"/>
        </w:rPr>
        <w:br w:type="textWrapping"/>
      </w:r>
      <w:r>
        <w:rPr>
          <w:b/>
          <w:bCs/>
          <w:lang w:val="uk-UA" w:eastAsia="en-US"/>
        </w:rPr>
        <w:t>Розв</w:t>
      </w:r>
      <w:r>
        <w:rPr>
          <w:b/>
          <w:bCs/>
          <w:lang w:val="en-US" w:eastAsia="en-US"/>
        </w:rPr>
        <w:t>’</w:t>
      </w:r>
      <w:r>
        <w:rPr>
          <w:b/>
          <w:bCs/>
          <w:lang w:val="uk-UA" w:eastAsia="en-US"/>
        </w:rPr>
        <w:t>язання</w:t>
      </w:r>
      <w:r>
        <w:rPr>
          <w:b/>
          <w:bCs/>
          <w:lang w:val="en-US" w:eastAsia="en-US"/>
        </w:rPr>
        <w:t>:</w:t>
      </w:r>
      <w:r>
        <w:rPr>
          <w:b/>
          <w:bCs/>
          <w:lang w:val="en-US" w:eastAsia="en-US"/>
        </w:rPr>
        <w:br w:type="textWrapping"/>
      </w:r>
      <w:r>
        <w:rPr>
          <w:b w:val="0"/>
          <w:bCs w:val="0"/>
          <w:lang w:val="uk-UA" w:eastAsia="en-US"/>
        </w:rPr>
        <w:t>а</w:t>
      </w:r>
      <w:r>
        <w:rPr>
          <w:rFonts w:hint="default"/>
          <w:b w:val="0"/>
          <w:bCs w:val="0"/>
          <w:lang w:val="uk-UA" w:eastAsia="en-US"/>
        </w:rPr>
        <w:t>)</w:t>
      </w:r>
      <w:r>
        <w:rPr>
          <w:rFonts w:hint="default"/>
          <w:b w:val="0"/>
          <w:bCs w:val="0"/>
          <w:lang w:val="ru-RU" w:eastAsia="en-US"/>
        </w:rPr>
        <w:t xml:space="preserve">  Без повторення цифр</w:t>
      </w:r>
    </w:p>
    <w:p w14:paraId="126195D8">
      <w:pPr>
        <m:rPr/>
        <w:rPr>
          <w:rFonts w:hint="default" w:hAnsi="Cambria Math" w:eastAsia="Cambria Math" w:cs="Times New Roman"/>
          <w:i w:val="0"/>
          <w:szCs w:val="28"/>
          <w:lang w:val="en-US"/>
        </w:rPr>
      </w:pPr>
      <w:r>
        <w:rPr>
          <w:rFonts w:hint="default"/>
          <w:b w:val="0"/>
          <w:bCs w:val="0"/>
          <w:lang w:val="ru-RU" w:eastAsia="en-US"/>
        </w:rPr>
        <w:t>Кількість можливих чисел довжини 1, 2 або 3, якщо цифри не повторюються:</w:t>
      </w:r>
      <w:r>
        <w:rPr>
          <w:rFonts w:hint="default"/>
          <w:b w:val="0"/>
          <w:bCs w:val="0"/>
          <w:lang w:val="ru-RU" w:eastAsia="en-US"/>
        </w:rPr>
        <w:br w:type="textWrapping"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000000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000000"/>
                  <w:szCs w:val="28"/>
                  <w:lang w:val="en-US"/>
                </w:rPr>
                <m:t>5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000000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r>
            <m:rPr>
              <m:sty m:val="p"/>
            </m:rPr>
            <w:rPr>
              <w:rFonts w:hint="default" w:ascii="Cambria Math" w:hAnsi="Cambria Math" w:eastAsia="Cambria Math" w:cs="Times New Roman"/>
              <w:szCs w:val="28"/>
              <w:lang w:val="en-US"/>
            </w:rPr>
            <m:t>5</m:t>
          </m:r>
        </m:oMath>
      </m:oMathPara>
      <w:r>
        <m:rPr/>
        <w:rPr>
          <w:rFonts w:hint="default" w:hAnsi="Cambria Math" w:eastAsia="Cambria Math" w:cs="Times New Roman"/>
          <w:i w:val="0"/>
          <w:szCs w:val="28"/>
          <w:lang w:val="en-US"/>
        </w:rPr>
        <w:br w:type="textWrapping"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en-US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p>
        </m:sSubSup>
        <m:r>
          <m:rPr>
            <m:sty m:val="p"/>
          </m:rPr>
          <w:rPr>
            <w:rFonts w:ascii="Cambria Math" w:hAnsi="Cambria Math" w:cs="Times New Roman"/>
            <w:color w:val="000000"/>
            <w:szCs w:val="28"/>
            <w:lang w:val="uk-UA"/>
          </w:rPr>
          <m:t>=</m:t>
        </m:r>
        <m:r>
          <m:rPr>
            <m:sty m:val="p"/>
          </m:rPr>
          <w:rPr>
            <w:rFonts w:hint="default" w:ascii="Cambria Math" w:hAnsi="Cambria Math" w:eastAsia="Cambria Math" w:cs="Times New Roman"/>
            <w:szCs w:val="28"/>
            <w:lang w:val="en-US"/>
          </w:rPr>
          <m:t>5</m:t>
        </m:r>
        <m:r>
          <m:rPr/>
          <w:rPr>
            <w:rFonts w:ascii="Cambria Math" w:hAnsi="Cambria Math" w:eastAsia="Cambria Math" w:cs="Times New Roman"/>
            <w:szCs w:val="28"/>
          </w:rPr>
          <m:t>∙</m:t>
        </m:r>
      </m:oMath>
      <w:r>
        <m:rPr/>
        <w:rPr>
          <w:rFonts w:hint="default" w:hAnsi="Cambria Math" w:eastAsia="Cambria Math" w:cs="Times New Roman"/>
          <w:i w:val="0"/>
          <w:szCs w:val="28"/>
          <w:lang w:val="en-US"/>
        </w:rPr>
        <w:t xml:space="preserve"> 4 = 20</w:t>
      </w:r>
    </w:p>
    <w:p w14:paraId="3FE5D8CA">
      <w:pPr>
        <w:rPr>
          <w:rFonts w:hint="default" w:hAnsi="Cambria Math" w:eastAsia="Cambria Math" w:cs="Times New Roman"/>
          <w:i w:val="0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en-US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000000"/>
                <w:szCs w:val="28"/>
                <w:lang w:val="en-US"/>
              </w:rPr>
              <m:t>3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  <w:lang w:val="uk-UA"/>
              </w:rPr>
            </m:ctrlPr>
          </m:sup>
        </m:sSubSup>
        <m:r>
          <m:rPr>
            <m:sty m:val="p"/>
          </m:rPr>
          <w:rPr>
            <w:rFonts w:ascii="Cambria Math" w:hAnsi="Cambria Math" w:cs="Times New Roman"/>
            <w:color w:val="000000"/>
            <w:szCs w:val="28"/>
            <w:lang w:val="uk-UA"/>
          </w:rPr>
          <m:t>=</m:t>
        </m:r>
        <m:r>
          <m:rPr>
            <m:sty m:val="p"/>
          </m:rPr>
          <w:rPr>
            <w:rFonts w:hint="default" w:ascii="Cambria Math" w:hAnsi="Cambria Math" w:eastAsia="Cambria Math" w:cs="Times New Roman"/>
            <w:szCs w:val="28"/>
            <w:lang w:val="en-US"/>
          </w:rPr>
          <m:t>5</m:t>
        </m:r>
        <m:r>
          <m:rPr/>
          <w:rPr>
            <w:rFonts w:ascii="Cambria Math" w:hAnsi="Cambria Math" w:eastAsia="Cambria Math" w:cs="Times New Roman"/>
            <w:szCs w:val="28"/>
          </w:rPr>
          <m:t>∙</m:t>
        </m:r>
      </m:oMath>
      <w:r>
        <w:rPr>
          <w:rFonts w:hint="default" w:hAnsi="Cambria Math" w:eastAsia="Cambria Math" w:cs="Times New Roman"/>
          <w:i w:val="0"/>
          <w:szCs w:val="28"/>
          <w:lang w:val="en-US"/>
        </w:rPr>
        <w:t xml:space="preserve"> 4 </w:t>
      </w:r>
      <m:oMath>
        <m:r>
          <m:rPr/>
          <w:rPr>
            <w:rFonts w:ascii="Cambria Math" w:hAnsi="Cambria Math" w:eastAsia="Cambria Math" w:cs="Times New Roman"/>
            <w:szCs w:val="28"/>
          </w:rPr>
          <m:t>∙</m:t>
        </m:r>
      </m:oMath>
      <w:r>
        <m:rPr/>
        <w:rPr>
          <w:rFonts w:hint="default" w:hAnsi="Cambria Math" w:eastAsia="Cambria Math" w:cs="Times New Roman"/>
          <w:i w:val="0"/>
          <w:szCs w:val="28"/>
          <w:lang w:val="en-US"/>
        </w:rPr>
        <w:t xml:space="preserve"> 3</w:t>
      </w:r>
      <w:r>
        <w:rPr>
          <w:rFonts w:hint="default" w:hAnsi="Cambria Math" w:eastAsia="Cambria Math" w:cs="Times New Roman"/>
          <w:i w:val="0"/>
          <w:szCs w:val="28"/>
          <w:lang w:val="en-US"/>
        </w:rPr>
        <w:t xml:space="preserve"> = 60</w:t>
      </w:r>
    </w:p>
    <w:p w14:paraId="1C82742F">
      <w:pPr>
        <w:jc w:val="left"/>
        <m:rPr/>
        <w:rPr>
          <w:rFonts w:hint="default" w:hAnsi="Cambria Math" w:eastAsia="Cambria Math" w:cs="Times New Roman"/>
          <w:i w:val="0"/>
          <w:szCs w:val="28"/>
          <w:lang w:val="en-US" w:eastAsia="en-US"/>
        </w:rPr>
      </w:pPr>
      <w:r>
        <m:rPr/>
        <w:rPr>
          <w:rFonts w:hint="default" w:hAnsi="Cambria Math" w:eastAsia="Cambria Math"/>
          <w:i w:val="0"/>
          <w:szCs w:val="28"/>
          <w:lang w:val="en-US" w:eastAsia="en-US"/>
        </w:rPr>
        <w:t>Загальна кількість чисел:</w:t>
      </w:r>
      <w:r>
        <m:rPr/>
        <w:rPr>
          <w:rFonts w:hint="default" w:hAnsi="Cambria Math" w:eastAsia="Cambria Math"/>
          <w:i w:val="0"/>
          <w:szCs w:val="28"/>
          <w:lang w:val="en-US" w:eastAsia="en-US"/>
        </w:rPr>
        <w:br w:type="textWrapping"/>
      </w:r>
      <w:r>
        <m:rPr/>
        <w:rPr>
          <w:rFonts w:hint="default" w:hAnsi="Cambria Math" w:eastAsia="Cambria Math"/>
          <w:i w:val="0"/>
          <w:szCs w:val="28"/>
          <w:lang w:val="en-US" w:eastAsia="en-US"/>
        </w:rPr>
        <w:t>5+20+60=85</w:t>
      </w:r>
    </w:p>
    <w:p w14:paraId="5DDCD51E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б) </w:t>
      </w:r>
      <w:r>
        <w:rPr>
          <w:rFonts w:hint="default"/>
          <w:b w:val="0"/>
          <w:bCs w:val="0"/>
          <w:lang w:val="ru-RU"/>
        </w:rPr>
        <w:t>З повторенням цифр</w:t>
      </w:r>
    </w:p>
    <w:p w14:paraId="5FBD8FF8">
      <w:pPr>
        <w:rPr>
          <w:rFonts w:hint="default" w:ascii="Cambria Math"/>
          <w:b w:val="0"/>
          <w:bCs w:val="0"/>
          <w:i w:val="0"/>
          <w:lang w:val="en-US"/>
        </w:rPr>
      </w:pPr>
      <w:r>
        <w:rPr>
          <w:rFonts w:hint="default"/>
          <w:b w:val="0"/>
          <w:bCs w:val="0"/>
          <w:lang w:val="ru-RU"/>
        </w:rPr>
        <w:t>Кількість можливих чисел довжини 1, 2 або 3, якщо цифри можуть повторюватися:</w:t>
      </w:r>
      <w:r>
        <w:rPr>
          <w:rFonts w:hint="default"/>
          <w:b w:val="0"/>
          <w:bCs w:val="0"/>
          <w:lang w:val="ru-RU"/>
        </w:rPr>
        <w:br w:type="textWrapping"/>
      </w:r>
      <m:oMathPara>
        <m:oMathParaPr>
          <m:jc m:val="left"/>
        </m:oMathParaPr>
        <m:oMath>
          <m:sSup>
            <m:sSupPr>
              <m:ctrlPr>
                <m:rPr/>
                <w:rPr>
                  <w:rFonts w:hint="default" w:ascii="Cambria Math"/>
                  <w:b w:val="0"/>
                  <w:bCs w:val="0"/>
                  <w:i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/>
                  <w:lang w:val="en-US"/>
                </w:rPr>
                <m:t>5</m:t>
              </m:r>
              <m:ctrlPr>
                <m:rPr/>
                <w:rPr>
                  <w:rFonts w:hint="default" w:ascii="Cambria Math"/>
                  <w:b w:val="0"/>
                  <w:bCs w:val="0"/>
                  <w:i w:val="0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/>
                  <w:lang w:val="en-US"/>
                </w:rPr>
                <m:t>1</m:t>
              </m:r>
              <m:ctrlPr>
                <m:rPr/>
                <w:rPr>
                  <w:rFonts w:hint="default" w:ascii="Cambria Math"/>
                  <w:b w:val="0"/>
                  <w:bCs w:val="0"/>
                  <w:i w:val="0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r>
            <w:rPr>
              <w:rFonts w:hint="default" w:ascii="Cambria Math"/>
              <w:b w:val="0"/>
              <w:bCs w:val="0"/>
              <w:lang w:val="en-US"/>
            </w:rPr>
            <m:t>5</m:t>
          </m:r>
        </m:oMath>
      </m:oMathPara>
    </w:p>
    <w:p w14:paraId="5E996794">
      <w:pPr>
        <m:rPr/>
        <w:rPr>
          <w:rFonts w:hint="default"/>
          <w:b w:val="0"/>
          <w:bCs w:val="0"/>
          <w:i w:val="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hint="default" w:ascii="Cambria Math"/>
                  <w:b w:val="0"/>
                  <w:bCs w:val="0"/>
                  <w:i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/>
                  <w:lang w:val="en-US"/>
                </w:rPr>
                <m:t>5</m:t>
              </m:r>
              <m:ctrlPr>
                <w:rPr>
                  <w:rFonts w:hint="default" w:ascii="Cambria Math"/>
                  <w:b w:val="0"/>
                  <w:bCs w:val="0"/>
                  <w:i w:val="0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/>
                  <w:lang w:val="en-US"/>
                </w:rPr>
                <m:t>2</m:t>
              </m:r>
              <m:ctrlPr>
                <w:rPr>
                  <w:rFonts w:hint="default" w:ascii="Cambria Math"/>
                  <w:b w:val="0"/>
                  <w:bCs w:val="0"/>
                  <w:i w:val="0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r>
            <m:rPr>
              <m:sty m:val="p"/>
            </m:rPr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>2</m:t>
          </m:r>
          <m:r>
            <m:rPr/>
            <w:rPr>
              <w:rFonts w:hint="default" w:ascii="Cambria Math"/>
              <w:lang w:val="en-US"/>
            </w:rPr>
            <m:t>5</m:t>
          </m:r>
        </m:oMath>
      </m:oMathPara>
    </w:p>
    <w:p w14:paraId="72EA9718">
      <w:pPr>
        <m:rPr/>
        <w:rPr>
          <w:rFonts w:hint="default"/>
          <w:b w:val="0"/>
          <w:bCs w:val="0"/>
          <w:i w:val="0"/>
          <w:lang w:val="en-US"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hint="default" w:ascii="Cambria Math"/>
                  <w:b w:val="0"/>
                  <w:bCs w:val="0"/>
                  <w:i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/>
                  <w:lang w:val="en-US"/>
                </w:rPr>
                <m:t>5</m:t>
              </m:r>
              <m:ctrlPr>
                <w:rPr>
                  <w:rFonts w:hint="default" w:ascii="Cambria Math"/>
                  <w:b w:val="0"/>
                  <w:bCs w:val="0"/>
                  <w:i w:val="0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/>
                  <w:lang w:val="en-US"/>
                </w:rPr>
                <m:t>3</m:t>
              </m:r>
              <m:ctrlPr>
                <w:rPr>
                  <w:rFonts w:hint="default" w:ascii="Cambria Math"/>
                  <w:b w:val="0"/>
                  <w:bCs w:val="0"/>
                  <w:i w:val="0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r>
            <m:rPr>
              <m:sty m:val="p"/>
            </m:rPr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>12</m:t>
          </m:r>
          <m:r>
            <m:rPr/>
            <w:rPr>
              <w:rFonts w:hint="default" w:ascii="Cambria Math"/>
              <w:lang w:val="en-US"/>
            </w:rPr>
            <m:t>5</m:t>
          </m:r>
        </m:oMath>
      </m:oMathPara>
    </w:p>
    <w:p w14:paraId="5A3F03FB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Загальна кількість чисел:</w:t>
      </w:r>
    </w:p>
    <w:p w14:paraId="20B68CB0"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5+25+125=155</w:t>
      </w:r>
      <w:r>
        <w:rPr>
          <w:rFonts w:hint="default"/>
          <w:b w:val="0"/>
          <w:bCs w:val="0"/>
          <w:lang w:val="ru-RU"/>
        </w:rPr>
        <w:br w:type="textWrapping"/>
      </w:r>
    </w:p>
    <w:p w14:paraId="10C8DA3B">
      <w:pPr>
        <w:pStyle w:val="4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Завдання </w:t>
      </w:r>
      <w:r>
        <w:rPr>
          <w:rFonts w:hint="default"/>
          <w:lang w:val="en-US"/>
        </w:rPr>
        <w:t>4</w:t>
      </w:r>
    </w:p>
    <w:p w14:paraId="7AD3BD87">
      <w:pPr>
        <w:rPr>
          <w:rFonts w:hint="default"/>
          <w:b w:val="0"/>
          <w:bCs w:val="0"/>
          <w:lang w:val="uk-UA" w:eastAsia="en-US"/>
        </w:rPr>
      </w:pPr>
      <w:r>
        <w:rPr>
          <w:b/>
          <w:bCs/>
          <w:lang w:val="uk-UA" w:eastAsia="en-US"/>
        </w:rPr>
        <w:t>Постановка задачі:</w:t>
      </w:r>
      <w:r>
        <w:rPr>
          <w:rFonts w:hint="default"/>
          <w:b/>
          <w:bCs/>
          <w:lang w:val="uk-UA" w:eastAsia="en-US"/>
        </w:rPr>
        <w:t xml:space="preserve"> </w:t>
      </w:r>
      <w:r>
        <w:rPr>
          <w:rFonts w:hint="default"/>
          <w:b w:val="0"/>
          <w:bCs w:val="0"/>
          <w:lang w:val="uk-UA" w:eastAsia="en-US"/>
        </w:rPr>
        <w:t>У групі 9 людей. Скільки різних підгруп можливо створити за умови, що в підгрупі має бути не менше, ніж дві людини?</w:t>
      </w:r>
    </w:p>
    <w:p w14:paraId="3BAEB11B">
      <w:pPr>
        <w:rPr>
          <w:b/>
          <w:bCs/>
          <w:lang w:val="en-US" w:eastAsia="en-US"/>
        </w:rPr>
      </w:pPr>
      <w:r>
        <w:rPr>
          <w:b/>
          <w:bCs/>
          <w:lang w:val="uk-UA" w:eastAsia="en-US"/>
        </w:rPr>
        <w:t>Розв</w:t>
      </w:r>
      <w:r>
        <w:rPr>
          <w:b/>
          <w:bCs/>
          <w:lang w:val="en-US" w:eastAsia="en-US"/>
        </w:rPr>
        <w:t>’</w:t>
      </w:r>
      <w:r>
        <w:rPr>
          <w:b/>
          <w:bCs/>
          <w:lang w:val="uk-UA" w:eastAsia="en-US"/>
        </w:rPr>
        <w:t>язання</w:t>
      </w:r>
      <w:r>
        <w:rPr>
          <w:b/>
          <w:bCs/>
          <w:lang w:val="en-US" w:eastAsia="en-US"/>
        </w:rPr>
        <w:t>:</w:t>
      </w:r>
    </w:p>
    <w:p w14:paraId="79B45A26">
      <w:pPr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lang w:val="ru-RU" w:eastAsia="en-US"/>
        </w:rPr>
        <w:t>Підгрупа має бути не менше ніж з 2 людей.</w:t>
      </w:r>
    </w:p>
    <w:p w14:paraId="176474AD">
      <w:pPr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lang w:val="ru-RU" w:eastAsia="en-US"/>
        </w:rPr>
        <w:t>Загальна кількість всіх можливих підгруп (включаючи пусту множину та всю групу):</w:t>
      </w:r>
    </w:p>
    <w:p w14:paraId="3715E25B">
      <w:pPr>
        <w:rPr>
          <w:rFonts w:hint="default"/>
          <w:b w:val="0"/>
          <w:bCs w:val="0"/>
          <w:lang w:val="en-US"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hint="default" w:ascii="Cambria Math"/>
                  <w:b w:val="0"/>
                  <w:bCs w:val="0"/>
                  <w:i w:val="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/>
                  <w:lang w:val="en-US"/>
                </w:rPr>
                <m:t>2</m:t>
              </m:r>
              <m:ctrlPr>
                <w:rPr>
                  <w:rFonts w:hint="default" w:ascii="Cambria Math"/>
                  <w:b w:val="0"/>
                  <w:bCs w:val="0"/>
                  <w:i w:val="0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/>
                  <w:lang w:val="en-US"/>
                </w:rPr>
                <m:t>9</m:t>
              </m:r>
              <m:ctrlPr>
                <w:rPr>
                  <w:rFonts w:hint="default" w:ascii="Cambria Math"/>
                  <w:b w:val="0"/>
                  <w:bCs w:val="0"/>
                  <w:i w:val="0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r>
            <m:rPr>
              <m:sty m:val="p"/>
            </m:rPr>
            <w:rPr>
              <w:rFonts w:hint="default" w:ascii="Cambria Math" w:hAnsi="Cambria Math" w:cs="Times New Roman"/>
              <w:color w:val="000000"/>
              <w:szCs w:val="28"/>
              <w:lang w:val="en-US"/>
            </w:rPr>
            <m:t>512</m:t>
          </m:r>
        </m:oMath>
      </m:oMathPara>
    </w:p>
    <w:p w14:paraId="27F6A94B">
      <w:pPr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lang w:val="ru-RU" w:eastAsia="en-US"/>
        </w:rPr>
        <w:t>Прибираємо неможливі випадки (порожня множина та група з 1 людини):</w:t>
      </w:r>
    </w:p>
    <w:p w14:paraId="5E68ACB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512-1-9</w:t>
      </w:r>
      <w:r>
        <w:rPr>
          <w:rFonts w:hint="default"/>
          <w:b w:val="0"/>
          <w:bCs w:val="0"/>
          <w:lang w:val="ru-RU"/>
        </w:rPr>
        <w:t>=</w:t>
      </w:r>
      <w:r>
        <w:rPr>
          <w:rFonts w:hint="default"/>
          <w:b w:val="0"/>
          <w:bCs w:val="0"/>
          <w:lang w:val="en-US"/>
        </w:rPr>
        <w:t>502</w:t>
      </w:r>
    </w:p>
    <w:p w14:paraId="6DA47AA9">
      <w:pPr>
        <w:rPr>
          <w:rFonts w:hint="default"/>
          <w:b w:val="0"/>
          <w:bCs w:val="0"/>
          <w:lang w:val="en-US"/>
        </w:rPr>
      </w:pPr>
    </w:p>
    <w:p w14:paraId="720882A9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uk-UA"/>
        </w:rPr>
        <w:t xml:space="preserve">Завдання </w:t>
      </w:r>
      <w:r>
        <w:rPr>
          <w:rFonts w:hint="default"/>
          <w:lang w:val="en-US"/>
        </w:rPr>
        <w:t>5</w:t>
      </w:r>
    </w:p>
    <w:p w14:paraId="01BDB894">
      <w:pPr>
        <w:rPr>
          <w:rFonts w:hint="default"/>
          <w:b w:val="0"/>
          <w:bCs w:val="0"/>
          <w:lang w:val="uk-UA" w:eastAsia="en-US"/>
        </w:rPr>
      </w:pPr>
      <w:r>
        <w:rPr>
          <w:b/>
          <w:bCs/>
          <w:lang w:val="uk-UA" w:eastAsia="en-US"/>
        </w:rPr>
        <w:t>Постановка задачі:</w:t>
      </w:r>
      <w:r>
        <w:rPr>
          <w:rFonts w:hint="default"/>
          <w:b w:val="0"/>
          <w:bCs w:val="0"/>
          <w:lang w:val="uk-UA" w:eastAsia="en-US"/>
        </w:rPr>
        <w:t xml:space="preserve"> Скількома способами можливо розташувати на полиці 7 різних книг, якщо: </w:t>
      </w:r>
    </w:p>
    <w:p w14:paraId="1F414E47">
      <w:pPr>
        <w:rPr>
          <w:rFonts w:hint="default"/>
          <w:b w:val="0"/>
          <w:bCs w:val="0"/>
          <w:lang w:val="uk-UA" w:eastAsia="en-US"/>
        </w:rPr>
      </w:pPr>
      <w:r>
        <w:rPr>
          <w:rFonts w:hint="default"/>
          <w:b w:val="0"/>
          <w:bCs w:val="0"/>
          <w:lang w:val="uk-UA" w:eastAsia="en-US"/>
        </w:rPr>
        <w:t xml:space="preserve">а) 2 певні книги повинні стояти поряд; </w:t>
      </w:r>
    </w:p>
    <w:p w14:paraId="074D5DE0">
      <w:pPr>
        <w:rPr>
          <w:rFonts w:hint="default"/>
          <w:b w:val="0"/>
          <w:bCs w:val="0"/>
          <w:lang w:val="uk-UA" w:eastAsia="en-US"/>
        </w:rPr>
      </w:pPr>
      <w:r>
        <w:rPr>
          <w:rFonts w:hint="default"/>
          <w:b w:val="0"/>
          <w:bCs w:val="0"/>
          <w:lang w:val="uk-UA" w:eastAsia="en-US"/>
        </w:rPr>
        <w:t>б) ці дві книги не повинні стояти поряд?</w:t>
      </w:r>
    </w:p>
    <w:p w14:paraId="0D6187AF">
      <w:pPr>
        <w:rPr>
          <w:b/>
          <w:bCs/>
          <w:lang w:val="en-US" w:eastAsia="en-US"/>
        </w:rPr>
      </w:pPr>
      <w:r>
        <w:rPr>
          <w:b/>
          <w:bCs/>
          <w:lang w:val="uk-UA" w:eastAsia="en-US"/>
        </w:rPr>
        <w:t>Розв</w:t>
      </w:r>
      <w:r>
        <w:rPr>
          <w:b/>
          <w:bCs/>
          <w:lang w:val="en-US" w:eastAsia="en-US"/>
        </w:rPr>
        <w:t>’</w:t>
      </w:r>
      <w:r>
        <w:rPr>
          <w:b/>
          <w:bCs/>
          <w:lang w:val="uk-UA" w:eastAsia="en-US"/>
        </w:rPr>
        <w:t>язання</w:t>
      </w:r>
      <w:r>
        <w:rPr>
          <w:b/>
          <w:bCs/>
          <w:lang w:val="en-US" w:eastAsia="en-US"/>
        </w:rPr>
        <w:t>:</w:t>
      </w:r>
    </w:p>
    <w:p w14:paraId="223F8A19">
      <w:pPr>
        <w:rPr>
          <w:rFonts w:hint="default"/>
          <w:b w:val="0"/>
          <w:bCs w:val="0"/>
          <w:lang w:val="en-US" w:eastAsia="en-US"/>
        </w:rPr>
      </w:pPr>
      <w:r>
        <w:rPr>
          <w:rFonts w:hint="default"/>
          <w:b w:val="0"/>
          <w:bCs w:val="0"/>
          <w:lang w:val="en-US" w:eastAsia="en-US"/>
        </w:rPr>
        <w:t xml:space="preserve">а) </w:t>
      </w:r>
    </w:p>
    <w:p w14:paraId="15BD6ADC">
      <w:pPr>
        <m:rPr/>
        <w:rPr>
          <w:rFonts w:hint="default" w:hAnsi="Cambria Math" w:eastAsia="Cambria Math"/>
          <w:i w:val="0"/>
          <w:szCs w:val="28"/>
          <w:lang w:val="en-US"/>
        </w:rPr>
      </w:pPr>
      <w:r>
        <w:rPr>
          <w:rFonts w:hint="default"/>
          <w:b w:val="0"/>
          <w:bCs w:val="0"/>
          <w:lang w:val="en-US" w:eastAsia="en-US"/>
        </w:rPr>
        <w:t>Об'єднаємо ці дві книги в один блок. Тоді у нас 6 блоків для перестановки:</w:t>
      </w:r>
      <w:r>
        <w:rPr>
          <w:rFonts w:hint="default"/>
          <w:b w:val="0"/>
          <w:bCs w:val="0"/>
          <w:lang w:val="en-US" w:eastAsia="en-US"/>
        </w:rPr>
        <w:br w:type="textWrapping"/>
      </w:r>
      <w:r>
        <w:rPr>
          <w:rFonts w:hint="default"/>
          <w:b w:val="0"/>
          <w:bCs w:val="0"/>
          <w:lang w:val="en-US" w:eastAsia="en-US"/>
        </w:rPr>
        <w:t>6! = 720</w:t>
      </w:r>
      <w:r>
        <w:rPr>
          <w:rFonts w:hint="default"/>
          <w:b w:val="0"/>
          <w:bCs w:val="0"/>
          <w:lang w:val="en-US" w:eastAsia="en-US"/>
        </w:rPr>
        <w:br w:type="textWrapping"/>
      </w:r>
      <w:r>
        <w:rPr>
          <w:rFonts w:hint="default"/>
          <w:b w:val="0"/>
          <w:bCs w:val="0"/>
          <w:lang w:val="en-US" w:eastAsia="en-US"/>
        </w:rPr>
        <w:t>Оскільки дві книги всередині блоку можна переставляти місцями, множимо ще на 2!:</w:t>
      </w:r>
      <w:r>
        <w:rPr>
          <w:rFonts w:hint="default"/>
          <w:b w:val="0"/>
          <w:bCs w:val="0"/>
          <w:lang w:val="en-US" w:eastAsia="en-US"/>
        </w:rPr>
        <w:br w:type="textWrapping"/>
      </w:r>
      <w:r>
        <w:rPr>
          <w:rFonts w:hint="default"/>
          <w:b w:val="0"/>
          <w:bCs w:val="0"/>
          <w:lang w:val="en-US" w:eastAsia="en-US"/>
        </w:rPr>
        <w:t xml:space="preserve">720 </w:t>
      </w:r>
      <m:oMath>
        <m:r>
          <m:rPr/>
          <w:rPr>
            <w:rFonts w:ascii="Cambria Math" w:hAnsi="Cambria Math" w:eastAsia="Cambria Math" w:cs="Times New Roman"/>
            <w:szCs w:val="28"/>
          </w:rPr>
          <m:t>∙</m:t>
        </m:r>
      </m:oMath>
      <w:r>
        <m:rPr/>
        <w:rPr>
          <w:rFonts w:hint="default" w:hAnsi="Cambria Math" w:eastAsia="Cambria Math" w:cs="Times New Roman"/>
          <w:i w:val="0"/>
          <w:szCs w:val="28"/>
          <w:lang w:val="en-US"/>
        </w:rPr>
        <w:t xml:space="preserve"> 2 = 1440</w:t>
      </w:r>
      <w:r>
        <m:rPr/>
        <w:rPr>
          <w:rFonts w:hint="default" w:hAnsi="Cambria Math" w:eastAsia="Cambria Math" w:cs="Times New Roman"/>
          <w:i w:val="0"/>
          <w:szCs w:val="28"/>
          <w:lang w:val="en-US"/>
        </w:rPr>
        <w:br w:type="textWrapping"/>
      </w:r>
      <w:r>
        <m:rPr/>
        <w:rPr>
          <w:rFonts w:hint="default" w:hAnsi="Cambria Math" w:eastAsia="Cambria Math"/>
          <w:i w:val="0"/>
          <w:szCs w:val="28"/>
          <w:lang w:val="en-US"/>
        </w:rPr>
        <w:t xml:space="preserve">б) </w:t>
      </w:r>
    </w:p>
    <w:p w14:paraId="61F94D44">
      <w:pPr>
        <m:rPr/>
        <w:rPr>
          <w:rFonts w:hint="default" w:hAnsi="Cambria Math" w:eastAsia="Cambria Math"/>
          <w:i w:val="0"/>
          <w:szCs w:val="28"/>
          <w:lang w:val="en-US"/>
        </w:rPr>
      </w:pPr>
      <w:r>
        <m:rPr/>
        <w:rPr>
          <w:rFonts w:hint="default" w:hAnsi="Cambria Math" w:eastAsia="Cambria Math"/>
          <w:i w:val="0"/>
          <w:szCs w:val="28"/>
          <w:lang w:val="en-US"/>
        </w:rPr>
        <w:t>Загальна кількість перестановок книг:</w:t>
      </w:r>
    </w:p>
    <w:p w14:paraId="5DEDD9D8">
      <w:pPr>
        <m:rPr/>
        <w:rPr>
          <w:rFonts w:hint="default" w:hAnsi="Cambria Math" w:eastAsia="Cambria Math"/>
          <w:i w:val="0"/>
          <w:szCs w:val="28"/>
          <w:lang w:val="en-US"/>
        </w:rPr>
      </w:pPr>
      <w:r>
        <m:rPr/>
        <w:rPr>
          <w:rFonts w:hint="default" w:hAnsi="Cambria Math" w:eastAsia="Cambria Math"/>
          <w:i w:val="0"/>
          <w:szCs w:val="28"/>
          <w:lang w:val="en-US"/>
        </w:rPr>
        <w:t>7! = 5040</w:t>
      </w:r>
    </w:p>
    <w:p w14:paraId="7332DC6E">
      <w:pPr>
        <m:rPr/>
        <w:rPr>
          <w:rFonts w:hint="default" w:hAnsi="Cambria Math" w:eastAsia="Cambria Math"/>
          <w:i w:val="0"/>
          <w:szCs w:val="28"/>
          <w:lang w:val="en-US" w:eastAsia="en-US"/>
        </w:rPr>
      </w:pPr>
      <w:r>
        <m:rPr/>
        <w:rPr>
          <w:rFonts w:hint="default" w:hAnsi="Cambria Math" w:eastAsia="Cambria Math"/>
          <w:i w:val="0"/>
          <w:szCs w:val="28"/>
          <w:lang w:val="en-US" w:eastAsia="en-US"/>
        </w:rPr>
        <w:t>Кількість випадків, коли ці дві книги разом:</w:t>
      </w:r>
    </w:p>
    <w:p w14:paraId="60A48EEB">
      <w:pPr>
        <m:rPr/>
        <w:rPr>
          <w:rFonts w:hint="default" w:hAnsi="Cambria Math" w:eastAsia="Cambria Math"/>
          <w:i w:val="0"/>
          <w:szCs w:val="28"/>
          <w:lang w:val="en-US" w:eastAsia="en-US"/>
        </w:rPr>
      </w:pPr>
      <w:r>
        <m:rPr/>
        <w:rPr>
          <w:rFonts w:hint="default" w:hAnsi="Cambria Math" w:eastAsia="Cambria Math"/>
          <w:i w:val="0"/>
          <w:szCs w:val="28"/>
          <w:lang w:val="en-US" w:eastAsia="en-US"/>
        </w:rPr>
        <w:t>1440</w:t>
      </w:r>
      <w:r>
        <m:rPr/>
        <w:rPr>
          <w:rFonts w:hint="default" w:hAnsi="Cambria Math" w:eastAsia="Cambria Math"/>
          <w:i w:val="0"/>
          <w:szCs w:val="28"/>
          <w:lang w:val="en-US" w:eastAsia="en-US"/>
        </w:rPr>
        <w:br w:type="textWrapping"/>
      </w:r>
      <w:r>
        <m:rPr/>
        <w:rPr>
          <w:rFonts w:hint="default" w:hAnsi="Cambria Math" w:eastAsia="Cambria Math"/>
          <w:i w:val="0"/>
          <w:szCs w:val="28"/>
          <w:lang w:val="en-US" w:eastAsia="en-US"/>
        </w:rPr>
        <w:t>Тоді кількість розташувань, коли ці книги НЕ поряд:</w:t>
      </w:r>
    </w:p>
    <w:p w14:paraId="5182326A">
      <w:pPr>
        <m:rPr/>
        <w:rPr>
          <w:rFonts w:hint="default" w:hAnsi="Cambria Math" w:eastAsia="Cambria Math"/>
          <w:i w:val="0"/>
          <w:szCs w:val="28"/>
          <w:lang w:val="en-US" w:eastAsia="en-US"/>
        </w:rPr>
      </w:pPr>
      <w:r>
        <m:rPr/>
        <w:rPr>
          <w:rFonts w:hint="default" w:hAnsi="Cambria Math" w:eastAsia="Cambria Math"/>
          <w:i w:val="0"/>
          <w:szCs w:val="28"/>
          <w:lang w:val="en-US" w:eastAsia="en-US"/>
        </w:rPr>
        <w:t>5040−1440=3600</w:t>
      </w:r>
    </w:p>
    <w:p w14:paraId="73842C9E">
      <w:pPr>
        <m:rPr/>
        <w:rPr>
          <w:rFonts w:hint="default" w:hAnsi="Cambria Math" w:eastAsia="Cambria Math"/>
          <w:i w:val="0"/>
          <w:szCs w:val="28"/>
          <w:lang w:val="en-US" w:eastAsia="en-US"/>
        </w:rPr>
      </w:pPr>
    </w:p>
    <w:p w14:paraId="644B597E">
      <w:pPr>
        <w:pStyle w:val="4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Завдання</w:t>
      </w:r>
      <w:r>
        <w:rPr>
          <w:rFonts w:hint="default"/>
          <w:lang w:val="en-US"/>
        </w:rPr>
        <w:t xml:space="preserve"> 6</w:t>
      </w:r>
    </w:p>
    <w:p w14:paraId="6CC72885">
      <w:pPr>
        <w:rPr>
          <w:b/>
          <w:bCs/>
          <w:lang w:val="en-US" w:eastAsia="en-US"/>
        </w:rPr>
      </w:pPr>
      <w:r>
        <w:rPr>
          <w:b/>
          <w:bCs/>
          <w:lang w:val="uk-UA" w:eastAsia="en-US"/>
        </w:rPr>
        <w:t>Постановка задачі:</w:t>
      </w:r>
      <w:r>
        <w:rPr>
          <w:rFonts w:hint="default"/>
          <w:b/>
          <w:bCs/>
          <w:lang w:val="uk-UA" w:eastAsia="en-US"/>
        </w:rPr>
        <w:t xml:space="preserve">  </w:t>
      </w:r>
      <w:r>
        <w:rPr>
          <w:rFonts w:hint="default"/>
          <w:b w:val="0"/>
          <w:bCs w:val="0"/>
          <w:lang w:val="uk-UA" w:eastAsia="en-US"/>
        </w:rPr>
        <w:t>Групу з 20 студентів потрібно розділити на 3 бригади, за умови, що в першу бригаду повинні входити 3 людини, в другу – 5 і в третю – 12. Скількома способами  це можливо виконати?</w:t>
      </w:r>
      <w:r>
        <w:rPr>
          <w:rFonts w:hint="default"/>
          <w:b/>
          <w:bCs/>
          <w:lang w:val="uk-UA" w:eastAsia="en-US"/>
        </w:rPr>
        <w:br w:type="textWrapping"/>
      </w:r>
      <w:r>
        <w:rPr>
          <w:b/>
          <w:bCs/>
          <w:lang w:val="uk-UA" w:eastAsia="en-US"/>
        </w:rPr>
        <w:t>Розв</w:t>
      </w:r>
      <w:r>
        <w:rPr>
          <w:b/>
          <w:bCs/>
          <w:lang w:val="en-US" w:eastAsia="en-US"/>
        </w:rPr>
        <w:t>’</w:t>
      </w:r>
      <w:r>
        <w:rPr>
          <w:b/>
          <w:bCs/>
          <w:lang w:val="uk-UA" w:eastAsia="en-US"/>
        </w:rPr>
        <w:t>язання</w:t>
      </w:r>
      <w:r>
        <w:rPr>
          <w:b/>
          <w:bCs/>
          <w:lang w:val="en-US" w:eastAsia="en-US"/>
        </w:rPr>
        <w:t>:</w:t>
      </w:r>
      <w:r>
        <w:rPr>
          <w:b/>
          <w:bCs/>
          <w:lang w:val="en-US" w:eastAsia="en-US"/>
        </w:rPr>
        <w:br w:type="textWrapping"/>
      </w:r>
      <w:r>
        <w:rPr>
          <w:rFonts w:hint="default"/>
          <w:b w:val="0"/>
          <w:bCs w:val="0"/>
          <w:lang w:val="uk-UA" w:eastAsia="en-US"/>
        </w:rPr>
        <w:t>Ро</w:t>
      </w:r>
      <w:r>
        <w:rPr>
          <w:rFonts w:hint="default"/>
          <w:b w:val="0"/>
          <w:bCs w:val="0"/>
          <w:lang w:val="en-US" w:eastAsia="en-US"/>
        </w:rPr>
        <w:t>збит</w:t>
      </w:r>
      <w:r>
        <w:rPr>
          <w:rFonts w:hint="default"/>
          <w:b w:val="0"/>
          <w:bCs w:val="0"/>
          <w:lang w:val="uk-UA" w:eastAsia="en-US"/>
        </w:rPr>
        <w:t>и</w:t>
      </w:r>
      <w:r>
        <w:rPr>
          <w:rFonts w:hint="default"/>
          <w:b w:val="0"/>
          <w:bCs w:val="0"/>
          <w:lang w:val="en-US" w:eastAsia="en-US"/>
        </w:rPr>
        <w:t xml:space="preserve"> множини на частини. Формула:</w:t>
      </w:r>
    </w:p>
    <w:p w14:paraId="190AC1B8">
      <w:pPr>
        <w:rPr>
          <w:rFonts w:hint="default" w:ascii="Times New Roman" w:hAnsi="Cambria Math" w:eastAsia="Cambria Math"/>
          <w:i w:val="0"/>
          <w:szCs w:val="28"/>
          <w:lang w:val="uk-UA"/>
        </w:rPr>
      </w:pPr>
      <m:oMath>
        <m:f>
          <m:fPr>
            <m:ctrlPr>
              <w:rPr>
                <w:rFonts w:ascii="Cambria Math" w:hAnsi="Cambria Math" w:eastAsia="Cambria Math" w:cs="Times New Roman"/>
                <w:szCs w:val="28"/>
              </w:rPr>
            </m:ctrlPr>
          </m:fPr>
          <m:num>
            <m:r>
              <m:rPr/>
              <w:rPr>
                <w:rFonts w:hint="default" w:ascii="Cambria Math" w:hAnsi="Cambria Math" w:eastAsia="Cambria Math" w:cs="Times New Roman"/>
                <w:szCs w:val="28"/>
                <w:lang w:val="uk-UA"/>
              </w:rPr>
              <m:t>20</m:t>
            </m:r>
            <m:r>
              <m:rPr/>
              <w:rPr>
                <w:rFonts w:ascii="Cambria Math" w:hAnsi="Cambria Math" w:eastAsia="Cambria Math" w:cs="Times New Roman"/>
                <w:szCs w:val="28"/>
              </w:rPr>
              <m:t>!</m:t>
            </m:r>
            <m:ctrlPr>
              <w:rPr>
                <w:rFonts w:ascii="Cambria Math" w:hAnsi="Cambria Math" w:eastAsia="Cambria Math" w:cs="Times New Roman"/>
                <w:szCs w:val="28"/>
              </w:rPr>
            </m:ctrlPr>
          </m:num>
          <m:den>
            <m:r>
              <m:rPr/>
              <w:rPr>
                <w:rFonts w:hint="default" w:ascii="Cambria Math" w:hAnsi="Cambria Math" w:eastAsia="Cambria Math" w:cs="Times New Roman"/>
                <w:szCs w:val="28"/>
                <w:lang w:val="uk-UA"/>
              </w:rPr>
              <m:t>3!5</m:t>
            </m:r>
            <m:r>
              <m:rPr/>
              <w:rPr>
                <w:rFonts w:ascii="Cambria Math" w:hAnsi="Cambria Math" w:eastAsia="Cambria Math" w:cs="Times New Roman"/>
                <w:szCs w:val="28"/>
              </w:rPr>
              <m:t>!</m:t>
            </m:r>
            <m:r>
              <m:rPr/>
              <w:rPr>
                <w:rFonts w:hint="default" w:ascii="Cambria Math" w:hAnsi="Cambria Math" w:eastAsia="Cambria Math" w:cs="Times New Roman"/>
                <w:szCs w:val="28"/>
                <w:lang w:val="uk-UA"/>
              </w:rPr>
              <m:t>12!</m:t>
            </m:r>
            <m:ctrlPr>
              <w:rPr>
                <w:rFonts w:ascii="Cambria Math" w:hAnsi="Cambria Math" w:eastAsia="Cambria Math" w:cs="Times New Roman"/>
                <w:szCs w:val="28"/>
              </w:rPr>
            </m:ctrlPr>
          </m:den>
        </m:f>
      </m:oMath>
      <w:r>
        <w:rPr>
          <w:rFonts w:hint="default" w:ascii="Times New Roman" w:hAnsi="Cambria Math" w:eastAsia="Cambria Math" w:cs="Times New Roman"/>
          <w:i w:val="0"/>
          <w:szCs w:val="28"/>
          <w:lang w:val="uk-UA"/>
        </w:rPr>
        <w:t xml:space="preserve"> = </w:t>
      </w:r>
      <w:r>
        <w:rPr>
          <w:rFonts w:hint="default" w:ascii="Times New Roman" w:hAnsi="Cambria Math" w:eastAsia="Cambria Math"/>
          <w:i w:val="0"/>
          <w:szCs w:val="28"/>
          <w:lang w:val="uk-UA"/>
        </w:rPr>
        <w:t>278190750</w:t>
      </w:r>
    </w:p>
    <w:p w14:paraId="6155BF18">
      <w:pPr>
        <w:rPr>
          <w:rFonts w:hint="default" w:ascii="Times New Roman" w:hAnsi="Cambria Math" w:eastAsia="Cambria Math"/>
          <w:i w:val="0"/>
          <w:szCs w:val="28"/>
          <w:lang w:val="uk-UA"/>
        </w:rPr>
      </w:pPr>
      <w:r>
        <w:rPr>
          <w:rFonts w:hint="default" w:ascii="Times New Roman" w:hAnsi="Cambria Math" w:eastAsia="Cambria Math"/>
          <w:i w:val="0"/>
          <w:szCs w:val="28"/>
          <w:lang w:val="uk-UA"/>
        </w:rPr>
        <w:br w:type="page"/>
      </w:r>
    </w:p>
    <w:p w14:paraId="1F003D7F">
      <w:pPr>
        <w:pStyle w:val="2"/>
      </w:pPr>
      <w:bookmarkStart w:id="0" w:name="_Toc185561063"/>
      <w:r>
        <w:t>Контрольні питання</w:t>
      </w:r>
      <w:bookmarkEnd w:id="0"/>
    </w:p>
    <w:p w14:paraId="6743EFED">
      <w:pPr>
        <w:pStyle w:val="152"/>
        <w:numPr>
          <w:ilvl w:val="0"/>
          <w:numId w:val="11"/>
        </w:numPr>
        <w:jc w:val="both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Що вивчає комбінаторика?</w:t>
      </w:r>
    </w:p>
    <w:p w14:paraId="3458392E">
      <w:pPr>
        <w:ind w:left="708" w:firstLine="708"/>
      </w:pPr>
      <w:r>
        <w:rPr>
          <w:szCs w:val="28"/>
          <w:lang w:val="uk-UA"/>
        </w:rPr>
        <w:t>Комбінаторика</w:t>
      </w:r>
      <w:r>
        <w:t xml:space="preserve"> вивчає методи підрахунку, класифікації та організації об'єктів за певними правилами. Вона досліджує способи вибору, розміщення та упорядкування елементів із наборів, а також їхню кількість.</w:t>
      </w:r>
    </w:p>
    <w:p w14:paraId="37966AA2">
      <w:pPr>
        <w:pStyle w:val="152"/>
        <w:numPr>
          <w:ilvl w:val="0"/>
          <w:numId w:val="11"/>
        </w:numPr>
        <w:jc w:val="both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Що таке класична урнова схема і яке значення вона має для комбінаторики?</w:t>
      </w:r>
    </w:p>
    <w:p w14:paraId="2085A949">
      <w:pPr>
        <w:ind w:left="708" w:firstLine="708"/>
        <w:rPr>
          <w:lang w:val="uk-UA"/>
        </w:rPr>
      </w:pPr>
      <w:r>
        <w:rPr>
          <w:lang w:val="uk-UA"/>
        </w:rPr>
        <w:t>Класична урнова схема вивчає вибір кульок з урни, що дозволяє аналізувати ймовірності в задачах вибору без повернення і з поверненням, а також визначати кількість можливих варіантів.</w:t>
      </w:r>
    </w:p>
    <w:p w14:paraId="42BC2698">
      <w:pPr>
        <w:pStyle w:val="152"/>
        <w:numPr>
          <w:ilvl w:val="0"/>
          <w:numId w:val="11"/>
        </w:numPr>
        <w:jc w:val="both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Що таке перестановка і як знаходити їх кількість для заданої множини елементів?</w:t>
      </w:r>
    </w:p>
    <w:p w14:paraId="47215D3A">
      <w:pPr>
        <w:ind w:left="708" w:firstLine="708"/>
        <w:rPr>
          <w:lang w:val="uk-UA"/>
        </w:rPr>
      </w:pPr>
      <w:r>
        <w:rPr>
          <w:lang w:val="uk-UA"/>
        </w:rPr>
        <w:t>В</w:t>
      </w:r>
      <w:r>
        <w:t>порядковане розташування всіх або частини елементів множини.</w:t>
      </w:r>
      <w:r>
        <w:rPr>
          <w:lang w:val="uk-UA"/>
        </w:rPr>
        <w:t xml:space="preserve"> </w:t>
      </w:r>
      <w:r>
        <w:t>Перестановки враховують порядок, у якому розміщуються елементи</w:t>
      </w:r>
      <w:r>
        <w:rPr>
          <w:lang w:val="uk-UA"/>
        </w:rPr>
        <w:t xml:space="preserve">, </w:t>
      </w:r>
      <w:r>
        <w:t>є одним із фундаментальних об'єктів комбінаторики і широко</w:t>
      </w:r>
      <w:r>
        <w:rPr>
          <w:lang w:val="uk-UA"/>
        </w:rPr>
        <w:t xml:space="preserve"> </w:t>
      </w:r>
      <w:r>
        <w:t>застосовуються для розв'язання задач на впорядкування та підрахунок.</w:t>
      </w:r>
      <w:r>
        <w:rPr>
          <w:lang w:val="uk-UA"/>
        </w:rPr>
        <w:t xml:space="preserve"> </w:t>
      </w:r>
      <w:r>
        <w:t>Кількість перестановок для множини з n елементів дорівнює n!</w:t>
      </w:r>
    </w:p>
    <w:p w14:paraId="660242E6">
      <w:pPr>
        <w:pStyle w:val="152"/>
        <w:numPr>
          <w:ilvl w:val="0"/>
          <w:numId w:val="11"/>
        </w:numPr>
        <w:rPr>
          <w:b/>
          <w:bCs/>
          <w:lang w:val="uk-UA"/>
        </w:rPr>
      </w:pPr>
      <w:r>
        <w:rPr>
          <w:b/>
          <w:bCs/>
          <w:lang w:val="uk-UA"/>
        </w:rPr>
        <w:t xml:space="preserve">Яка кількість розміщень можлива для </w:t>
      </w:r>
      <w:r>
        <w:rPr>
          <w:b/>
          <w:bCs/>
          <w:i/>
          <w:iCs/>
          <w:lang w:val="en-US"/>
        </w:rPr>
        <w:t>k</w:t>
      </w:r>
      <w:r>
        <w:rPr>
          <w:b/>
          <w:bCs/>
          <w:lang w:val="uk-UA"/>
        </w:rPr>
        <w:t xml:space="preserve"> елементів у множині з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lang w:val="uk-UA"/>
        </w:rPr>
        <w:t xml:space="preserve"> елементів?</w:t>
      </w:r>
    </w:p>
    <w:p w14:paraId="7FCD60AB">
      <w:pPr>
        <w:ind w:left="708" w:firstLine="708"/>
        <w:rPr>
          <w:lang w:val="uk-UA"/>
        </w:rPr>
      </w:pPr>
      <w:r>
        <w:rPr>
          <w:lang w:val="uk-UA"/>
        </w:rPr>
        <w:t xml:space="preserve">Кількість розміщень </w:t>
      </w:r>
      <w:r>
        <w:rPr>
          <w:i/>
          <w:iCs/>
        </w:rPr>
        <w:t>k</w:t>
      </w:r>
      <w:r>
        <w:rPr>
          <w:lang w:val="uk-UA"/>
        </w:rPr>
        <w:t xml:space="preserve"> елементів з множини, що містить </w:t>
      </w:r>
      <w:r>
        <w:rPr>
          <w:i/>
          <w:iCs/>
        </w:rPr>
        <w:t>n</w:t>
      </w:r>
      <w:r>
        <w:rPr>
          <w:lang w:val="uk-UA"/>
        </w:rPr>
        <w:t xml:space="preserve"> елементів, визначається формулою розміщень без повторень, також відомою як часткова перестановка.</w:t>
      </w:r>
    </w:p>
    <w:p w14:paraId="05028EA3">
      <w:pPr>
        <w:ind w:left="708" w:firstLine="708"/>
      </w:pPr>
      <w:r>
        <w:t>Формула для визначення кількості розміщень виглядає так:</w:t>
      </w:r>
    </w:p>
    <w:p w14:paraId="4E26C946">
      <w:pPr>
        <w:ind w:left="708" w:firstLine="708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="Cambria Math" w:cs="Times New Roman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k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n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sup>
          </m:sSubSup>
          <m:r>
            <m:rPr/>
            <w:rPr>
              <w:rFonts w:ascii="Cambria Math" w:hAnsi="Cambria Math" w:eastAsia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i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n!</m:t>
              </m:r>
              <m:ctrlPr>
                <w:rPr>
                  <w:rFonts w:ascii="Cambria Math" w:hAnsi="Cambria Math" w:eastAsia="Cambria Math" w:cs="Times New Roman"/>
                  <w:i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hAnsi="Cambria Math" w:eastAsia="Cambria Math" w:cs="Times New Roman"/>
                      <w:i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Times New Roman"/>
                      <w:szCs w:val="28"/>
                    </w:rPr>
                    <m:t>n−k</m:t>
                  </m:r>
                  <m:ctrlPr>
                    <w:rPr>
                      <w:rFonts w:ascii="Cambria Math" w:hAnsi="Cambria Math" w:eastAsia="Cambria Math" w:cs="Times New Roman"/>
                      <w:i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!</m:t>
              </m:r>
              <m:ctrlPr>
                <w:rPr>
                  <w:rFonts w:ascii="Cambria Math" w:hAnsi="Cambria Math" w:eastAsia="Cambria Math" w:cs="Times New Roman"/>
                  <w:i/>
                  <w:szCs w:val="28"/>
                </w:rPr>
              </m:ctrlPr>
            </m:den>
          </m:f>
        </m:oMath>
      </m:oMathPara>
    </w:p>
    <w:p w14:paraId="410455E6">
      <w:pPr>
        <w:ind w:left="708" w:firstLine="708"/>
      </w:pPr>
      <w:r>
        <w:rPr>
          <w:i/>
          <w:iCs/>
          <w:lang w:val="en-US"/>
        </w:rPr>
        <w:t>A</w:t>
      </w:r>
      <w:r>
        <w:t>(</w:t>
      </w:r>
      <w:r>
        <w:rPr>
          <w:i/>
          <w:iCs/>
          <w:lang w:val="en-US"/>
        </w:rPr>
        <w:t>n</w:t>
      </w:r>
      <w:r>
        <w:t>,</w:t>
      </w:r>
      <w:r>
        <w:rPr>
          <w:i/>
          <w:iCs/>
          <w:lang w:val="en-US"/>
        </w:rPr>
        <w:t>k</w:t>
      </w:r>
      <w:r>
        <w:t xml:space="preserve">) – </w:t>
      </w:r>
      <w:r>
        <w:rPr>
          <w:lang w:val="uk-UA"/>
        </w:rPr>
        <w:t xml:space="preserve">кількість розміщень </w:t>
      </w:r>
      <w:r>
        <w:rPr>
          <w:i/>
          <w:iCs/>
        </w:rPr>
        <w:t>k</w:t>
      </w:r>
      <w:r>
        <w:t xml:space="preserve"> елементів з множини з n елементів;</w:t>
      </w:r>
    </w:p>
    <w:p w14:paraId="5E603FBB">
      <w:pPr>
        <w:ind w:left="708" w:firstLine="708"/>
      </w:pPr>
      <w:r>
        <w:rPr>
          <w:i/>
          <w:iCs/>
          <w:lang w:val="en-US"/>
        </w:rPr>
        <w:t>n</w:t>
      </w:r>
      <w:r>
        <w:rPr>
          <w:lang w:val="ru-RU"/>
        </w:rPr>
        <w:t xml:space="preserve">! – </w:t>
      </w:r>
      <w:r>
        <w:t xml:space="preserve">факторіал числа </w:t>
      </w:r>
      <w:r>
        <w:rPr>
          <w:i/>
          <w:iCs/>
        </w:rPr>
        <w:t>n</w:t>
      </w:r>
      <w:r>
        <w:t xml:space="preserve"> (добуток усіх цілих чисел від </w:t>
      </w:r>
      <w:r>
        <w:rPr>
          <w:lang w:val="ru-RU"/>
        </w:rPr>
        <w:t>1</w:t>
      </w:r>
      <w:r>
        <w:t xml:space="preserve"> до </w:t>
      </w:r>
      <w:r>
        <w:rPr>
          <w:i/>
          <w:iCs/>
        </w:rPr>
        <w:t>n</w:t>
      </w:r>
      <w:r>
        <w:t>);</w:t>
      </w:r>
    </w:p>
    <w:p w14:paraId="2D79C758">
      <w:pPr>
        <w:ind w:left="708" w:firstLine="708"/>
      </w:pPr>
      <w:r>
        <w:t>(</w:t>
      </w:r>
      <w:r>
        <w:rPr>
          <w:i/>
          <w:iCs/>
          <w:lang w:val="en-US"/>
        </w:rPr>
        <w:t>n</w:t>
      </w:r>
      <w:r>
        <w:t xml:space="preserve"> – </w:t>
      </w:r>
      <w:r>
        <w:rPr>
          <w:i/>
          <w:iCs/>
          <w:lang w:val="en-US"/>
        </w:rPr>
        <w:t>k</w:t>
      </w:r>
      <w:r>
        <w:t>) – факторіал числа;</w:t>
      </w:r>
    </w:p>
    <w:p w14:paraId="33E14FB7">
      <w:pPr>
        <w:ind w:left="708" w:firstLine="708"/>
      </w:pPr>
      <w:r>
        <w:rPr>
          <w:lang w:val="uk-UA"/>
        </w:rPr>
        <w:t>Ф</w:t>
      </w:r>
      <w:r>
        <w:t xml:space="preserve">ормула вираховує кількість способів, якими можна вибрати та впорядкувати </w:t>
      </w:r>
      <w:r>
        <w:rPr>
          <w:i/>
          <w:iCs/>
        </w:rPr>
        <w:t>k</w:t>
      </w:r>
      <w:r>
        <w:t xml:space="preserve"> елементів з множини, що складається з </w:t>
      </w:r>
      <w:r>
        <w:rPr>
          <w:i/>
          <w:iCs/>
        </w:rPr>
        <w:t>n</w:t>
      </w:r>
      <w:r>
        <w:t xml:space="preserve"> елементів.</w:t>
      </w:r>
    </w:p>
    <w:p w14:paraId="65BBE3AA">
      <w:pPr>
        <w:pStyle w:val="152"/>
        <w:numPr>
          <w:ilvl w:val="0"/>
          <w:numId w:val="11"/>
        </w:numPr>
        <w:rPr>
          <w:b/>
          <w:bCs/>
          <w:lang w:val="uk-UA"/>
        </w:rPr>
      </w:pPr>
      <w:r>
        <w:rPr>
          <w:b/>
          <w:bCs/>
          <w:lang w:val="uk-UA"/>
        </w:rPr>
        <w:t xml:space="preserve">Як визначити кількість способів вибору </w:t>
      </w:r>
      <w:r>
        <w:rPr>
          <w:b/>
          <w:bCs/>
          <w:i/>
          <w:iCs/>
          <w:lang w:val="en-US"/>
        </w:rPr>
        <w:t>k</w:t>
      </w:r>
      <w:r>
        <w:rPr>
          <w:b/>
          <w:bCs/>
          <w:lang w:val="uk-UA"/>
        </w:rPr>
        <w:t xml:space="preserve"> елементів із множини, де порядок не має значення?</w:t>
      </w:r>
    </w:p>
    <w:p w14:paraId="7419D5D5">
      <w:pPr>
        <w:ind w:left="708" w:firstLine="708"/>
        <w:rPr>
          <w:lang w:val="en-US"/>
        </w:rPr>
      </w:pPr>
      <w:r>
        <w:rPr>
          <w:lang w:val="uk-UA"/>
        </w:rPr>
        <w:t>В</w:t>
      </w:r>
      <w:r>
        <w:t>икористовується формула комбінацій</w:t>
      </w:r>
      <w:r>
        <w:rPr>
          <w:lang w:val="en-US"/>
        </w:rPr>
        <w:t>:</w:t>
      </w:r>
    </w:p>
    <w:p w14:paraId="1E2D4DDB">
      <w:pPr>
        <w:ind w:left="708" w:firstLine="708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="Cambria Math" w:cs="Times New Roman"/>
                  <w:szCs w:val="28"/>
                  <w:lang w:val="en-US"/>
                </w:rPr>
                <m:t>C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k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n</m:t>
              </m:r>
              <m:ctrlPr>
                <w:rPr>
                  <w:rFonts w:ascii="Cambria Math" w:hAnsi="Cambria Math" w:eastAsia="Cambria Math" w:cs="Times New Roman"/>
                  <w:szCs w:val="28"/>
                </w:rPr>
              </m:ctrlPr>
            </m:sup>
          </m:sSubSup>
          <m:r>
            <m:rPr/>
            <w:rPr>
              <w:rFonts w:ascii="Cambria Math" w:hAnsi="Cambria Math" w:eastAsia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eastAsia="Cambria Math" w:cs="Times New Roman"/>
                  <w:i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n!</m:t>
              </m:r>
              <m:ctrlPr>
                <w:rPr>
                  <w:rFonts w:ascii="Cambria Math" w:hAnsi="Cambria Math" w:eastAsia="Cambria Math" w:cs="Times New Roman"/>
                  <w:i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 w:eastAsia="Cambria Math" w:cs="Times New Roman"/>
                      <w:i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Times New Roman"/>
                      <w:szCs w:val="28"/>
                    </w:rPr>
                    <m:t>n−k</m:t>
                  </m:r>
                  <m:ctrlPr>
                    <w:rPr>
                      <w:rFonts w:ascii="Cambria Math" w:hAnsi="Cambria Math" w:eastAsia="Cambria Math" w:cs="Times New Roman"/>
                      <w:i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 w:eastAsia="Cambria Math" w:cs="Times New Roman"/>
                  <w:szCs w:val="28"/>
                </w:rPr>
                <m:t>!</m:t>
              </m:r>
              <m:ctrlPr>
                <w:rPr>
                  <w:rFonts w:ascii="Cambria Math" w:hAnsi="Cambria Math" w:eastAsia="Cambria Math" w:cs="Times New Roman"/>
                  <w:i/>
                  <w:szCs w:val="28"/>
                </w:rPr>
              </m:ctrlPr>
            </m:den>
          </m:f>
        </m:oMath>
      </m:oMathPara>
    </w:p>
    <w:p w14:paraId="4B109F9A">
      <w:pPr>
        <w:ind w:left="708" w:firstLine="708"/>
        <w:rPr>
          <w:b/>
          <w:bCs/>
          <w:lang w:val="ru-RU"/>
        </w:rPr>
      </w:pPr>
      <w:r>
        <w:rPr>
          <w:lang w:val="uk-UA"/>
        </w:rPr>
        <w:t>Ф</w:t>
      </w:r>
      <w:r>
        <w:t xml:space="preserve">ормула обчислює кількість способів вибрати </w:t>
      </w:r>
      <w:r>
        <w:rPr>
          <w:i/>
          <w:iCs/>
        </w:rPr>
        <w:t>k</w:t>
      </w:r>
      <w:r>
        <w:t xml:space="preserve"> елементів з </w:t>
      </w:r>
      <w:r>
        <w:rPr>
          <w:i/>
          <w:iCs/>
        </w:rPr>
        <w:t>n</w:t>
      </w:r>
      <w:r>
        <w:t xml:space="preserve"> елементів без врахування порядку.</w:t>
      </w:r>
    </w:p>
    <w:p w14:paraId="30FB0486">
      <w:pPr>
        <m:rPr/>
        <w:rPr>
          <w:rFonts w:hint="default" w:ascii="Times New Roman" w:hAnsi="Cambria Math" w:eastAsia="Cambria Math"/>
          <w:i w:val="0"/>
          <w:szCs w:val="28"/>
          <w:lang w:val="uk-UA" w:eastAsia="en-US"/>
        </w:rPr>
      </w:pPr>
      <w:bookmarkStart w:id="1" w:name="_GoBack"/>
      <w:bookmarkEnd w:id="1"/>
    </w:p>
    <w:sectPr>
      <w:pgSz w:w="11907" w:h="16839"/>
      <w:pgMar w:top="1134" w:right="1134" w:bottom="1134" w:left="1134" w:header="708" w:footer="709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20DA1344"/>
    <w:multiLevelType w:val="multilevel"/>
    <w:tmpl w:val="20DA134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F44C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2C4C3F"/>
    <w:rsid w:val="27497275"/>
    <w:rsid w:val="3D2E204C"/>
    <w:rsid w:val="3F1F3576"/>
    <w:rsid w:val="56DE65A1"/>
    <w:rsid w:val="6A1F44CC"/>
    <w:rsid w:val="7950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Arial" w:cs="Arial"/>
      <w:sz w:val="28"/>
      <w:szCs w:val="22"/>
      <w:lang w:val="ru" w:eastAsia="uk-UA" w:bidi="ar-SA"/>
    </w:rPr>
  </w:style>
  <w:style w:type="paragraph" w:styleId="2">
    <w:name w:val="heading 1"/>
    <w:basedOn w:val="1"/>
    <w:next w:val="1"/>
    <w:link w:val="151"/>
    <w:qFormat/>
    <w:uiPriority w:val="0"/>
    <w:pPr>
      <w:keepNext w:val="0"/>
      <w:keepLines w:val="0"/>
      <w:spacing w:before="320" w:beforeAutospacing="0" w:after="320" w:afterAutospacing="0"/>
      <w:ind w:firstLine="709"/>
      <w:jc w:val="center"/>
      <w:outlineLvl w:val="0"/>
    </w:pPr>
    <w:rPr>
      <w:rFonts w:ascii="Times New Roman" w:hAnsi="Times New Roman" w:eastAsia="Times New Roman" w:cs="Times New Roman"/>
      <w:b/>
      <w:bCs/>
      <w:color w:val="auto"/>
      <w:sz w:val="36"/>
      <w:szCs w:val="36"/>
      <w:lang w:val="uk-UA" w:eastAsia="en-US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  <w:ind w:left="14" w:leftChars="7" w:firstLine="244" w:firstLineChars="122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Heading 1 Char"/>
    <w:basedOn w:val="11"/>
    <w:link w:val="2"/>
    <w:uiPriority w:val="9"/>
    <w:rPr>
      <w:rFonts w:ascii="Times New Roman" w:hAnsi="Times New Roman" w:eastAsia="Times New Roman" w:cs="Times New Roman"/>
      <w:b/>
      <w:bCs/>
      <w:color w:val="auto"/>
      <w:sz w:val="36"/>
      <w:szCs w:val="36"/>
      <w:lang w:val="uk-UA" w:eastAsia="en-US"/>
    </w:rPr>
  </w:style>
  <w:style w:type="paragraph" w:styleId="15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2025-02-02T12:15:00Z</dcterms:created>
  <dc:creator>btrkv</dc:creator>
  <cp:lastModifiedBy>btrkv</cp:lastModifiedBy>
  <dcterms:modified xsi:type="dcterms:W3CDTF">2025-02-02T13:04:30Z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DFB653ECA3A246089664D53304754D43_11</vt:lpwstr>
  </property>
</Properties>
</file>