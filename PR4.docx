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CBA4F74">
      <w:pPr>
        <w:ind w:left="1416" w:leftChars="0" w:firstLine="708" w:firstLineChars="0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МІНІСТЕРСТВО ОСВІТИ І НАУКИ УКРАЇНИ </w:t>
      </w:r>
    </w:p>
    <w:p w14:paraId="71E94FFB">
      <w:pPr>
        <w:ind w:left="567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КРЕМЕНЧУЦЬКИЙ НАЦІОНАЛЬНИЙ УНІВЕРСИТЕТ </w:t>
      </w:r>
    </w:p>
    <w:p w14:paraId="3A14A026">
      <w:pPr>
        <w:ind w:left="567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ІМЕНІ МИХАЙЛА ОСТРОГРАДСЬКОГО </w:t>
      </w:r>
    </w:p>
    <w:p w14:paraId="07474153">
      <w:pPr>
        <w:ind w:left="567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НАВЧАЛЬНО-НАУКОВИЙ ІНСТИТУТ ЕЛЕКТРИЧНОЇ ІНЖЕНЕРІЇ </w:t>
      </w:r>
    </w:p>
    <w:p w14:paraId="061C30F7">
      <w:pPr>
        <w:ind w:left="567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ТА ІНФОРМАЦІЙНИХ ТЕХНОЛОГІЙ</w:t>
      </w:r>
    </w:p>
    <w:p w14:paraId="0FD671E7">
      <w:pPr>
        <w:ind w:left="567"/>
        <w:jc w:val="center"/>
        <w:rPr>
          <w:rFonts w:eastAsia="Times New Roman" w:cs="Times New Roman"/>
          <w:sz w:val="28"/>
          <w:szCs w:val="28"/>
        </w:rPr>
      </w:pPr>
    </w:p>
    <w:p w14:paraId="4E02D178">
      <w:pPr>
        <w:ind w:left="567"/>
        <w:jc w:val="center"/>
        <w:rPr>
          <w:rFonts w:eastAsia="Times New Roman" w:cs="Times New Roman"/>
          <w:sz w:val="28"/>
          <w:szCs w:val="28"/>
        </w:rPr>
      </w:pPr>
    </w:p>
    <w:p w14:paraId="49794D8C">
      <w:pPr>
        <w:ind w:left="567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Кафедра комп’ютерної інженерії та електроніки</w:t>
      </w:r>
    </w:p>
    <w:p w14:paraId="0FAD4425">
      <w:pPr>
        <w:ind w:left="567"/>
        <w:jc w:val="center"/>
        <w:rPr>
          <w:rFonts w:eastAsia="Times New Roman" w:cs="Times New Roman"/>
          <w:sz w:val="28"/>
          <w:szCs w:val="28"/>
        </w:rPr>
      </w:pPr>
    </w:p>
    <w:p w14:paraId="782E85F5">
      <w:pPr>
        <w:ind w:left="567"/>
        <w:jc w:val="center"/>
        <w:rPr>
          <w:rFonts w:eastAsia="Times New Roman" w:cs="Times New Roman"/>
          <w:sz w:val="28"/>
          <w:szCs w:val="28"/>
        </w:rPr>
      </w:pPr>
    </w:p>
    <w:p w14:paraId="7B3071AE">
      <w:pPr>
        <w:ind w:left="567"/>
        <w:jc w:val="center"/>
        <w:rPr>
          <w:rFonts w:eastAsia="Times New Roman" w:cs="Times New Roman"/>
          <w:sz w:val="28"/>
          <w:szCs w:val="28"/>
        </w:rPr>
      </w:pPr>
    </w:p>
    <w:p w14:paraId="62738881">
      <w:pPr>
        <w:ind w:left="567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ЗВІТ</w:t>
      </w:r>
    </w:p>
    <w:p w14:paraId="16D86B5F">
      <w:pPr>
        <w:autoSpaceDE/>
        <w:autoSpaceDN/>
        <w:adjustRightInd/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uk-UA" w:eastAsia="ru-RU" w:bidi="ar-SA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uk-UA" w:eastAsia="ru-RU" w:bidi="ar-SA"/>
        </w:rPr>
        <w:t>ПРО ВИКОНАННЯ ПРАКТИЧНИХ РОБІТ</w:t>
      </w:r>
    </w:p>
    <w:p w14:paraId="2CC95CF6">
      <w:pPr>
        <w:ind w:left="567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з навчальної дисципліни</w:t>
      </w:r>
    </w:p>
    <w:p w14:paraId="21019DF2">
      <w:pPr>
        <w:ind w:left="567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«Імовірносно-статистичні методи інформаційних технологій»</w:t>
      </w:r>
    </w:p>
    <w:p w14:paraId="3E8D6C76">
      <w:pPr>
        <w:ind w:left="567"/>
        <w:jc w:val="center"/>
        <w:rPr>
          <w:rFonts w:eastAsia="Times New Roman" w:cs="Times New Roman"/>
          <w:sz w:val="28"/>
          <w:szCs w:val="28"/>
        </w:rPr>
      </w:pPr>
    </w:p>
    <w:p w14:paraId="03B4D9B1">
      <w:pPr>
        <w:ind w:left="567"/>
        <w:jc w:val="center"/>
        <w:rPr>
          <w:rFonts w:eastAsia="Times New Roman" w:cs="Times New Roman"/>
          <w:sz w:val="28"/>
          <w:szCs w:val="28"/>
        </w:rPr>
      </w:pPr>
    </w:p>
    <w:p w14:paraId="661E54B0">
      <w:pPr>
        <w:ind w:left="567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Тема «</w:t>
      </w:r>
      <w:r>
        <w:rPr>
          <w:bCs/>
          <w:szCs w:val="28"/>
          <w:lang w:val="uk-UA"/>
        </w:rPr>
        <w:t>Схема Бернуллі</w:t>
      </w:r>
      <w:r>
        <w:rPr>
          <w:rFonts w:eastAsia="Times New Roman" w:cs="Times New Roman"/>
          <w:sz w:val="28"/>
          <w:szCs w:val="28"/>
        </w:rPr>
        <w:t>»</w:t>
      </w:r>
    </w:p>
    <w:p w14:paraId="18095249">
      <w:pPr>
        <w:ind w:left="567"/>
        <w:jc w:val="center"/>
        <w:rPr>
          <w:rFonts w:eastAsia="Times New Roman" w:cs="Times New Roman"/>
          <w:sz w:val="28"/>
          <w:szCs w:val="28"/>
        </w:rPr>
      </w:pPr>
    </w:p>
    <w:p w14:paraId="1E5CEBFF">
      <w:pPr>
        <w:ind w:left="567"/>
        <w:jc w:val="center"/>
        <w:rPr>
          <w:rFonts w:eastAsia="Times New Roman" w:cs="Times New Roman"/>
          <w:sz w:val="28"/>
          <w:szCs w:val="28"/>
        </w:rPr>
      </w:pPr>
    </w:p>
    <w:p w14:paraId="23557F0A">
      <w:pPr>
        <w:ind w:left="567"/>
        <w:jc w:val="center"/>
        <w:rPr>
          <w:rFonts w:eastAsia="Times New Roman" w:cs="Times New Roman"/>
          <w:sz w:val="28"/>
          <w:szCs w:val="28"/>
        </w:rPr>
      </w:pPr>
    </w:p>
    <w:p w14:paraId="07B0AC69">
      <w:pPr>
        <w:ind w:left="567"/>
        <w:jc w:val="center"/>
        <w:rPr>
          <w:rFonts w:eastAsia="Times New Roman" w:cs="Times New Roman"/>
          <w:sz w:val="28"/>
          <w:szCs w:val="28"/>
        </w:rPr>
      </w:pPr>
    </w:p>
    <w:p w14:paraId="4BAC6165">
      <w:pPr>
        <w:ind w:left="567"/>
        <w:jc w:val="center"/>
        <w:rPr>
          <w:rFonts w:eastAsia="Times New Roman" w:cs="Times New Roman"/>
          <w:sz w:val="28"/>
          <w:szCs w:val="28"/>
        </w:rPr>
      </w:pPr>
    </w:p>
    <w:p w14:paraId="21A3248A">
      <w:pPr>
        <w:ind w:left="567"/>
        <w:jc w:val="center"/>
        <w:rPr>
          <w:rFonts w:eastAsia="Times New Roman" w:cs="Times New Roman"/>
          <w:sz w:val="28"/>
          <w:szCs w:val="28"/>
        </w:rPr>
      </w:pPr>
    </w:p>
    <w:p w14:paraId="70817AF8">
      <w:pPr>
        <w:wordWrap w:val="0"/>
        <w:ind w:left="567"/>
        <w:jc w:val="right"/>
        <w:rPr>
          <w:rFonts w:hint="default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sz w:val="28"/>
          <w:szCs w:val="28"/>
        </w:rPr>
        <w:t>Студент гр</w:t>
      </w:r>
      <w:r>
        <w:rPr>
          <w:rFonts w:eastAsia="Times New Roman" w:cs="Times New Roman"/>
          <w:sz w:val="28"/>
          <w:szCs w:val="28"/>
          <w:lang w:val="uk-UA"/>
        </w:rPr>
        <w:t>упи</w:t>
      </w:r>
      <w:r>
        <w:rPr>
          <w:rFonts w:eastAsia="Times New Roman" w:cs="Times New Roman"/>
          <w:sz w:val="28"/>
          <w:szCs w:val="28"/>
        </w:rPr>
        <w:t xml:space="preserve"> КН-23-1  </w:t>
      </w:r>
      <w:r>
        <w:rPr>
          <w:rFonts w:eastAsia="Times New Roman" w:cs="Times New Roman"/>
          <w:sz w:val="28"/>
          <w:szCs w:val="28"/>
          <w:lang w:val="uk-UA"/>
        </w:rPr>
        <w:t>Батраков</w:t>
      </w:r>
      <w:r>
        <w:rPr>
          <w:rFonts w:hint="default" w:eastAsia="Times New Roman" w:cs="Times New Roman"/>
          <w:sz w:val="28"/>
          <w:szCs w:val="28"/>
          <w:lang w:val="uk-UA"/>
        </w:rPr>
        <w:t xml:space="preserve"> Є.Є.</w:t>
      </w:r>
    </w:p>
    <w:p w14:paraId="0B1C7ED7">
      <w:pPr>
        <w:ind w:left="567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Викладач к. т. н., доц. В. М. Сидоренко</w:t>
      </w:r>
    </w:p>
    <w:p w14:paraId="43807664">
      <w:pPr>
        <w:jc w:val="center"/>
        <w:rPr>
          <w:rFonts w:eastAsia="Times New Roman" w:cs="Times New Roman"/>
          <w:sz w:val="28"/>
          <w:szCs w:val="28"/>
        </w:rPr>
      </w:pPr>
    </w:p>
    <w:p w14:paraId="1E4194E6">
      <w:pPr>
        <w:jc w:val="center"/>
        <w:rPr>
          <w:rFonts w:eastAsia="Times New Roman" w:cs="Times New Roman"/>
          <w:sz w:val="28"/>
          <w:szCs w:val="28"/>
        </w:rPr>
      </w:pPr>
    </w:p>
    <w:p w14:paraId="75FD37A7">
      <w:pPr>
        <w:jc w:val="center"/>
        <w:rPr>
          <w:rFonts w:eastAsia="Times New Roman" w:cs="Times New Roman"/>
          <w:sz w:val="28"/>
          <w:szCs w:val="28"/>
        </w:rPr>
      </w:pPr>
    </w:p>
    <w:p w14:paraId="3881B696">
      <w:pPr>
        <w:ind w:left="567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Кременчук 2024</w:t>
      </w:r>
    </w:p>
    <w:p w14:paraId="7C61051A">
      <w:pPr>
        <w:jc w:val="center"/>
        <w:rPr>
          <w:rFonts w:hint="default"/>
          <w:b/>
          <w:bCs/>
          <w:sz w:val="28"/>
          <w:szCs w:val="28"/>
          <w:lang w:val="uk-UA"/>
        </w:rPr>
      </w:pPr>
      <w:bookmarkStart w:id="1" w:name="_GoBack"/>
      <w:r>
        <w:rPr>
          <w:b/>
          <w:bCs/>
          <w:sz w:val="28"/>
          <w:szCs w:val="28"/>
          <w:lang w:val="uk-UA"/>
        </w:rPr>
        <w:t>Виконання</w:t>
      </w:r>
      <w:r>
        <w:rPr>
          <w:rFonts w:hint="default"/>
          <w:b/>
          <w:bCs/>
          <w:sz w:val="28"/>
          <w:szCs w:val="28"/>
          <w:lang w:val="uk-UA"/>
        </w:rPr>
        <w:t xml:space="preserve"> практичної роботи</w:t>
      </w:r>
      <w:bookmarkEnd w:id="1"/>
    </w:p>
    <w:p w14:paraId="08B17516">
      <w:pPr>
        <w:jc w:val="center"/>
        <w:rPr>
          <w:rFonts w:hint="default"/>
          <w:b/>
          <w:bCs/>
          <w:sz w:val="28"/>
          <w:szCs w:val="28"/>
          <w:lang w:val="uk-UA"/>
        </w:rPr>
      </w:pPr>
    </w:p>
    <w:p w14:paraId="35D535E5"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uk-UA"/>
        </w:rPr>
        <w:t xml:space="preserve">Завдання </w:t>
      </w:r>
      <w:r>
        <w:rPr>
          <w:rFonts w:hint="default"/>
          <w:b/>
          <w:bCs/>
          <w:sz w:val="28"/>
          <w:szCs w:val="28"/>
          <w:lang w:val="en-US"/>
        </w:rPr>
        <w:t>2</w:t>
      </w:r>
    </w:p>
    <w:p w14:paraId="52802813">
      <w:pPr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Постановка задачі:</w:t>
      </w:r>
      <w:r>
        <w:rPr>
          <w:rFonts w:hint="default"/>
          <w:sz w:val="28"/>
          <w:szCs w:val="28"/>
          <w:lang w:val="uk-UA"/>
        </w:rPr>
        <w:t xml:space="preserve"> </w:t>
      </w:r>
    </w:p>
    <w:p w14:paraId="7BF33469">
      <w:pPr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Знайдіть найбільш імовірну кількість влучень у мішень унаслідок п’яти пострілів, використовуючи умову попередньої задачі, і відповідну цій кількості ймовірність.</w:t>
      </w:r>
    </w:p>
    <w:p w14:paraId="73BEB2A4">
      <w:pPr>
        <w:jc w:val="both"/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Розв’язання:</w:t>
      </w:r>
    </w:p>
    <w:p w14:paraId="6ACC1BAC">
      <w:pPr>
        <w:jc w:val="both"/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Шукаємо моду біноміального розподілу, яка визначається формулою</w:t>
      </w:r>
    </w:p>
    <w:p w14:paraId="1AF89651">
      <w:pPr>
        <w:jc w:val="both"/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kмод = ⌊(n+1)p⌋= ⌊(5+1</w:t>
      </w:r>
      <m:oMath>
        <m:r>
          <m:rPr/>
          <w:rPr>
            <w:rFonts w:ascii="Cambria Math" w:hAnsi="Cambria Math"/>
            <w:szCs w:val="28"/>
            <w:lang w:val="en-US"/>
          </w:rPr>
          <m:t>∙</m:t>
        </m:r>
      </m:oMath>
      <w:r>
        <w:rPr>
          <w:rFonts w:hint="default"/>
          <w:sz w:val="28"/>
          <w:szCs w:val="28"/>
          <w:lang w:val="uk-UA"/>
        </w:rPr>
        <w:t>0.8⌋=⌊4.8⌋= 4</w:t>
      </w:r>
    </w:p>
    <w:p w14:paraId="7CDEA790"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Ймовірність 4 влучень:</w:t>
      </w:r>
    </w:p>
    <w:p w14:paraId="21798CB7">
      <w:pPr>
        <w:jc w:val="both"/>
        <w:rPr>
          <w:rFonts w:hint="default" w:hAnsi="Cambria Math"/>
          <w:i w:val="0"/>
          <w:lang w:val="en-US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/>
                <w:rPr>
                  <w:rFonts w:hint="default" w:ascii="Cambria Math" w:hAnsi="Cambria Math"/>
                  <w:lang w:val="uk-UA"/>
                </w:rPr>
                <m:t>4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m:rPr/>
            <w:rPr>
              <w:rFonts w:hint="default" w:ascii="Cambria Math" w:hAnsi="Cambria Math"/>
              <w:lang w:val="uk-UA"/>
            </w:rPr>
            <m:t xml:space="preserve">= </m:t>
          </m:r>
          <m:sSubSup>
            <m:sSubSupPr>
              <m:ctrlPr>
                <m:rPr/>
                <w:rPr>
                  <w:rFonts w:hint="default" w:ascii="Cambria Math" w:hAnsi="Cambria Math"/>
                  <w:i/>
                  <w:lang w:val="uk-UA"/>
                </w:rPr>
              </m:ctrlPr>
            </m:sSubSupPr>
            <m:e>
              <m:r>
                <m:rPr/>
                <w:rPr>
                  <w:rFonts w:hint="default" w:ascii="Cambria Math" w:hAnsi="Cambria Math"/>
                  <w:lang w:val="en-US"/>
                </w:rPr>
                <m:t>C</m:t>
              </m:r>
              <m:ctrlPr>
                <m:rPr/>
                <w:rPr>
                  <w:rFonts w:hint="default" w:ascii="Cambria Math" w:hAnsi="Cambria Math"/>
                  <w:i/>
                  <w:lang w:val="uk-UA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/>
                </w:rPr>
                <m:t>5</m:t>
              </m:r>
              <m:ctrlPr>
                <m:rPr/>
                <w:rPr>
                  <w:rFonts w:hint="default" w:ascii="Cambria Math" w:hAnsi="Cambria Math"/>
                  <w:i/>
                  <w:lang w:val="uk-UA"/>
                </w:rPr>
              </m:ctrlPr>
            </m:sub>
            <m:sup>
              <m:r>
                <m:rPr/>
                <w:rPr>
                  <w:rFonts w:hint="default" w:ascii="Cambria Math" w:hAnsi="Cambria Math"/>
                  <w:lang w:val="en-US"/>
                </w:rPr>
                <m:t>4</m:t>
              </m:r>
              <m:ctrlPr>
                <m:rPr/>
                <w:rPr>
                  <w:rFonts w:hint="default" w:ascii="Cambria Math" w:hAnsi="Cambria Math"/>
                  <w:i/>
                  <w:lang w:val="uk-UA"/>
                </w:rPr>
              </m:ctrlPr>
            </m:sup>
          </m:sSubSup>
          <m:r>
            <m:rPr/>
            <w:rPr>
              <w:rFonts w:hint="default" w:ascii="Cambria Math" w:hAnsi="Cambria Math"/>
              <w:lang w:val="en-US"/>
            </w:rPr>
            <m:t xml:space="preserve"> </m:t>
          </m:r>
          <m:sSup>
            <m:sSupPr>
              <m:ctrlPr>
                <m:rPr/>
                <w:rPr>
                  <w:rFonts w:hint="default" w:ascii="Cambria Math" w:hAnsi="Cambria Math"/>
                  <w:i/>
                  <w:lang w:val="en-US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/>
                </w:rPr>
                <m:t>(0.8)</m:t>
              </m:r>
              <m:ctrlPr>
                <m:rPr/>
                <w:rPr>
                  <w:rFonts w:hint="default" w:ascii="Cambria Math" w:hAnsi="Cambria Math"/>
                  <w:i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/>
                  <w:lang w:val="en-US"/>
                </w:rPr>
                <m:t>4</m:t>
              </m:r>
              <m:ctrlPr>
                <m:rPr/>
                <w:rPr>
                  <w:rFonts w:hint="default" w:ascii="Cambria Math" w:hAnsi="Cambria Math"/>
                  <w:i/>
                  <w:lang w:val="en-US"/>
                </w:rPr>
              </m:ctrlPr>
            </m:sup>
          </m:sSup>
          <m:sSup>
            <m:sSupPr>
              <m:ctrlPr>
                <m:rPr/>
                <w:rPr>
                  <w:rFonts w:hint="default" w:ascii="Cambria Math" w:hAnsi="Cambria Math"/>
                  <w:i/>
                  <w:lang w:val="en-US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/>
                </w:rPr>
                <m:t>(0.2)</m:t>
              </m:r>
              <m:ctrlPr>
                <m:rPr/>
                <w:rPr>
                  <w:rFonts w:hint="default" w:ascii="Cambria Math" w:hAnsi="Cambria Math"/>
                  <w:i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/>
                  <w:lang w:val="en-US"/>
                </w:rPr>
                <m:t>1</m:t>
              </m:r>
              <m:ctrlPr>
                <m:rPr/>
                <w:rPr>
                  <w:rFonts w:hint="default" w:ascii="Cambria Math" w:hAnsi="Cambria Math"/>
                  <w:i/>
                  <w:lang w:val="en-US"/>
                </w:rPr>
              </m:ctrlPr>
            </m:sup>
          </m:sSup>
          <m:r>
            <m:rPr/>
            <w:rPr>
              <w:rFonts w:hint="default" w:ascii="Cambria Math" w:hAnsi="Cambria Math"/>
              <w:lang w:val="en-US"/>
            </w:rPr>
            <m:t xml:space="preserve">= 0.4096 </m:t>
          </m:r>
        </m:oMath>
      </m:oMathPara>
    </w:p>
    <w:p w14:paraId="26DCABF7">
      <w:pPr>
        <w:jc w:val="both"/>
        <w:rPr>
          <w:rFonts w:hAnsi="Cambria Math"/>
          <w:i w:val="0"/>
          <w:lang w:val="en-US"/>
        </w:rPr>
      </w:pPr>
    </w:p>
    <w:p w14:paraId="3ACE7823">
      <w:pPr>
        <w:jc w:val="both"/>
        <w:rPr>
          <w:rFonts w:hint="default" w:hAnsi="Cambria Math"/>
          <w:i w:val="0"/>
          <w:lang w:val="uk-UA"/>
        </w:rPr>
      </w:pPr>
    </w:p>
    <w:p w14:paraId="605EE7E2"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uk-UA"/>
        </w:rPr>
        <w:t xml:space="preserve">Завдання </w:t>
      </w:r>
      <w:r>
        <w:rPr>
          <w:rFonts w:hint="default"/>
          <w:b/>
          <w:bCs/>
          <w:sz w:val="28"/>
          <w:szCs w:val="28"/>
          <w:lang w:val="en-US"/>
        </w:rPr>
        <w:t>3</w:t>
      </w:r>
    </w:p>
    <w:p w14:paraId="4FD7361D">
      <w:pPr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Постановка задачі:</w:t>
      </w:r>
      <w:r>
        <w:rPr>
          <w:rFonts w:hint="default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Знайдіть </w:t>
      </w:r>
      <w:r>
        <w:rPr>
          <w:i/>
          <w:sz w:val="28"/>
          <w:szCs w:val="28"/>
          <w:lang w:val="uk-UA"/>
        </w:rPr>
        <w:t xml:space="preserve">найбільш імовірну кількість </w:t>
      </w:r>
      <w:r>
        <w:rPr>
          <w:sz w:val="28"/>
          <w:szCs w:val="28"/>
          <w:lang w:val="uk-UA"/>
        </w:rPr>
        <w:t xml:space="preserve">випадінь герба внаслідок </w:t>
      </w:r>
      <w:r>
        <w:rPr>
          <w:i/>
          <w:sz w:val="28"/>
          <w:szCs w:val="28"/>
          <w:lang w:val="uk-UA"/>
        </w:rPr>
        <w:t>25</w:t>
      </w:r>
      <w:r>
        <w:rPr>
          <w:sz w:val="28"/>
          <w:szCs w:val="28"/>
          <w:lang w:val="uk-UA"/>
        </w:rPr>
        <w:t xml:space="preserve"> кидань монети.</w:t>
      </w:r>
    </w:p>
    <w:p w14:paraId="67447E63">
      <w:pPr>
        <w:jc w:val="both"/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Розв’язання:</w:t>
      </w:r>
    </w:p>
    <w:p w14:paraId="08C36243"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Монета – це біноміальний розподіл з параметрами:</w:t>
      </w:r>
    </w:p>
    <w:p w14:paraId="0AC30BE3"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p=0.5,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uk-UA"/>
        </w:rPr>
        <w:t>n=25</w:t>
      </w:r>
    </w:p>
    <w:p w14:paraId="268AE819"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Найбільш імовірна кількість:</w:t>
      </w:r>
    </w:p>
    <w:p w14:paraId="13F80F0B"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k</w:t>
      </w:r>
      <w:r>
        <w:rPr>
          <w:rFonts w:hint="default"/>
          <w:b w:val="0"/>
          <w:bCs w:val="0"/>
          <w:sz w:val="28"/>
          <w:szCs w:val="28"/>
          <w:lang w:val="uk-UA"/>
        </w:rPr>
        <w:t>мод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uk-UA"/>
        </w:rPr>
        <w:t>=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uk-UA"/>
        </w:rPr>
        <w:t>⌊(n+1)p⌋=⌊(25+1)×0.5⌋=⌊13⌋=13</w:t>
      </w:r>
    </w:p>
    <w:p w14:paraId="054DCE1C">
      <w:pPr>
        <w:jc w:val="both"/>
        <w:rPr>
          <w:rFonts w:hint="default"/>
          <w:b/>
          <w:bCs/>
          <w:sz w:val="28"/>
          <w:szCs w:val="28"/>
          <w:lang w:val="uk-UA"/>
        </w:rPr>
      </w:pPr>
    </w:p>
    <w:p w14:paraId="361873EF"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uk-UA"/>
        </w:rPr>
        <w:t xml:space="preserve">Завдання </w:t>
      </w:r>
      <w:r>
        <w:rPr>
          <w:rFonts w:hint="default"/>
          <w:b/>
          <w:bCs/>
          <w:sz w:val="28"/>
          <w:szCs w:val="28"/>
          <w:lang w:val="en-US"/>
        </w:rPr>
        <w:t>4</w:t>
      </w:r>
    </w:p>
    <w:p w14:paraId="31DC4B77">
      <w:pPr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Постановка задачі:</w:t>
      </w:r>
      <w:r>
        <w:rPr>
          <w:rFonts w:hint="default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Монету кинуто </w:t>
      </w:r>
      <w:r>
        <w:rPr>
          <w:i/>
          <w:sz w:val="28"/>
          <w:szCs w:val="28"/>
          <w:lang w:val="uk-UA"/>
        </w:rPr>
        <w:t>10</w:t>
      </w:r>
      <w:r>
        <w:rPr>
          <w:sz w:val="28"/>
          <w:szCs w:val="28"/>
          <w:lang w:val="uk-UA"/>
        </w:rPr>
        <w:t xml:space="preserve"> разів. Знайдіть ймовірність того, що герб випаде: а) від </w:t>
      </w:r>
      <w:r>
        <w:rPr>
          <w:i/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 xml:space="preserve"> до </w:t>
      </w:r>
      <w:r>
        <w:rPr>
          <w:i/>
          <w:sz w:val="28"/>
          <w:szCs w:val="28"/>
          <w:lang w:val="uk-UA"/>
        </w:rPr>
        <w:t>6</w:t>
      </w:r>
      <w:r>
        <w:rPr>
          <w:sz w:val="28"/>
          <w:szCs w:val="28"/>
          <w:lang w:val="uk-UA"/>
        </w:rPr>
        <w:t xml:space="preserve"> разів; б) хоча б один раз</w:t>
      </w:r>
    </w:p>
    <w:p w14:paraId="79B1CB7B">
      <w:pPr>
        <w:jc w:val="both"/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Розв’язання:</w:t>
      </w:r>
    </w:p>
    <w:p w14:paraId="2D137023"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a)</w:t>
      </w:r>
    </w:p>
    <w:p w14:paraId="13F92A35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Ймовірність випадіння герба описується біноміальним розподілом:</w:t>
      </w:r>
    </w:p>
    <w:p w14:paraId="057949DA">
      <w:pPr>
        <w:jc w:val="both"/>
        <w:rPr>
          <w:rFonts w:hint="default" w:hAnsi="Cambria Math"/>
          <w:i w:val="0"/>
          <w:lang w:val="en-US"/>
        </w:rPr>
      </w:pPr>
      <m:oMath>
        <m:r>
          <m:rPr/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/>
              <w:rPr>
                <w:rFonts w:hint="default"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m:rPr/>
          <w:rPr>
            <w:rFonts w:hint="default" w:ascii="Cambria Math" w:hAnsi="Cambria Math"/>
            <w:lang w:val="uk-UA"/>
          </w:rPr>
          <m:t xml:space="preserve">= </m:t>
        </m:r>
        <m:sSubSup>
          <m:sSubSupPr>
            <m:ctrlPr>
              <w:rPr>
                <w:rFonts w:hint="default" w:ascii="Cambria Math" w:hAnsi="Cambria Math"/>
                <w:i/>
                <w:lang w:val="uk-UA"/>
              </w:rPr>
            </m:ctrlPr>
          </m:sSubSupPr>
          <m:e>
            <m:r>
              <m:rPr/>
              <w:rPr>
                <w:rFonts w:hint="default" w:ascii="Cambria Math" w:hAnsi="Cambria Math"/>
                <w:lang w:val="en-US"/>
              </w:rPr>
              <m:t>C</m:t>
            </m:r>
            <m:ctrlPr>
              <w:rPr>
                <w:rFonts w:hint="default" w:ascii="Cambria Math" w:hAnsi="Cambria Math"/>
                <w:i/>
                <w:lang w:val="uk-UA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10</m:t>
            </m:r>
            <m:ctrlPr>
              <w:rPr>
                <w:rFonts w:hint="default" w:ascii="Cambria Math" w:hAnsi="Cambria Math"/>
                <w:i/>
                <w:lang w:val="uk-UA"/>
              </w:rPr>
            </m:ctrlPr>
          </m:sub>
          <m:sup>
            <m:r>
              <m:rPr/>
              <w:rPr>
                <w:rFonts w:hint="default" w:ascii="Cambria Math" w:hAnsi="Cambria Math"/>
                <w:lang w:val="en-US"/>
              </w:rPr>
              <m:t>k</m:t>
            </m:r>
            <m:ctrlPr>
              <w:rPr>
                <w:rFonts w:hint="default" w:ascii="Cambria Math" w:hAnsi="Cambria Math"/>
                <w:i/>
                <w:lang w:val="uk-UA"/>
              </w:rPr>
            </m:ctrlPr>
          </m:sup>
        </m:sSubSup>
        <m:r>
          <m:rPr/>
          <w:rPr>
            <w:rFonts w:hint="default" w:ascii="Cambria Math" w:hAnsi="Cambria Math"/>
            <w:lang w:val="en-US"/>
          </w:rPr>
          <m:t xml:space="preserve"> </m:t>
        </m:r>
        <m:sSup>
          <m:sSupPr>
            <m:ctrlPr>
              <w:rPr>
                <w:rFonts w:hint="default"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/>
              </w:rPr>
              <m:t>(0.5)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/>
              </w:rPr>
              <m:t>k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p>
        </m:sSup>
        <m:sSup>
          <m:sSupPr>
            <m:ctrlPr>
              <w:rPr>
                <w:rFonts w:hint="default"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/>
              </w:rPr>
              <m:t>(0.5)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/>
              </w:rPr>
              <m:t>10−k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p>
        </m:sSup>
      </m:oMath>
      <w:r>
        <w:rPr>
          <w:rFonts w:hint="default" w:hAnsi="Cambria Math"/>
          <w:i w:val="0"/>
          <w:lang w:val="en-US"/>
        </w:rPr>
        <w:t xml:space="preserve"> = </w:t>
      </w:r>
      <m:oMath>
        <m:sSubSup>
          <m:sSubSupPr>
            <m:ctrlPr>
              <w:rPr>
                <w:rFonts w:hint="default" w:ascii="Cambria Math" w:hAnsi="Cambria Math"/>
                <w:i/>
                <w:lang w:val="uk-UA"/>
              </w:rPr>
            </m:ctrlPr>
          </m:sSubSupPr>
          <m:e>
            <m:r>
              <m:rPr/>
              <w:rPr>
                <w:rFonts w:hint="default" w:ascii="Cambria Math" w:hAnsi="Cambria Math"/>
                <w:lang w:val="en-US"/>
              </w:rPr>
              <m:t>C</m:t>
            </m:r>
            <m:ctrlPr>
              <w:rPr>
                <w:rFonts w:hint="default" w:ascii="Cambria Math" w:hAnsi="Cambria Math"/>
                <w:i/>
                <w:lang w:val="uk-UA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10</m:t>
            </m:r>
            <m:ctrlPr>
              <w:rPr>
                <w:rFonts w:hint="default" w:ascii="Cambria Math" w:hAnsi="Cambria Math"/>
                <w:i/>
                <w:lang w:val="uk-UA"/>
              </w:rPr>
            </m:ctrlPr>
          </m:sub>
          <m:sup>
            <m:r>
              <m:rPr/>
              <w:rPr>
                <w:rFonts w:hint="default" w:ascii="Cambria Math" w:hAnsi="Cambria Math"/>
                <w:lang w:val="en-US"/>
              </w:rPr>
              <m:t>k</m:t>
            </m:r>
            <m:ctrlPr>
              <w:rPr>
                <w:rFonts w:hint="default" w:ascii="Cambria Math" w:hAnsi="Cambria Math"/>
                <w:i/>
                <w:lang w:val="uk-UA"/>
              </w:rPr>
            </m:ctrlPr>
          </m:sup>
        </m:sSubSup>
        <m:r>
          <m:rPr/>
          <w:rPr>
            <w:rFonts w:hint="default" w:ascii="Cambria Math" w:hAnsi="Cambria Math"/>
            <w:lang w:val="en-US"/>
          </w:rPr>
          <m:t xml:space="preserve"> </m:t>
        </m:r>
        <m:sSup>
          <m:sSupPr>
            <m:ctrlPr>
              <w:rPr>
                <w:rFonts w:hint="default"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/>
              </w:rPr>
              <m:t>(0.5)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/>
              </w:rPr>
              <m:t>10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p>
        </m:sSup>
      </m:oMath>
    </w:p>
    <w:p w14:paraId="1A075C05">
      <w:pPr>
        <w:jc w:val="both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>Підрахуємо для 𝑘=4,5,6:</w:t>
      </w:r>
    </w:p>
    <w:p w14:paraId="17E4C06B">
      <w:pPr>
        <w:jc w:val="both"/>
        <w:rPr>
          <w:rFonts w:hint="default" w:hAnsi="Cambria Math"/>
          <w:i w:val="0"/>
          <w:lang w:val="en-US"/>
        </w:rPr>
      </w:pPr>
      <m:oMath>
        <m:r>
          <m:rPr/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/>
              <w:rPr>
                <w:rFonts w:hint="default" w:ascii="Cambria Math" w:hAnsi="Cambria Math"/>
                <w:lang w:val="en-US"/>
              </w:rPr>
              <m:t>4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m:rPr/>
          <w:rPr>
            <w:rFonts w:hint="default" w:ascii="Cambria Math" w:hAnsi="Cambria Math"/>
            <w:lang w:val="uk-UA"/>
          </w:rPr>
          <m:t xml:space="preserve">= </m:t>
        </m:r>
        <m:sSubSup>
          <m:sSubSupPr>
            <m:ctrlPr>
              <w:rPr>
                <w:rFonts w:hint="default" w:ascii="Cambria Math" w:hAnsi="Cambria Math"/>
                <w:i/>
                <w:lang w:val="uk-UA"/>
              </w:rPr>
            </m:ctrlPr>
          </m:sSubSupPr>
          <m:e>
            <m:r>
              <m:rPr/>
              <w:rPr>
                <w:rFonts w:hint="default" w:ascii="Cambria Math" w:hAnsi="Cambria Math"/>
                <w:lang w:val="en-US"/>
              </w:rPr>
              <m:t>C</m:t>
            </m:r>
            <m:ctrlPr>
              <w:rPr>
                <w:rFonts w:hint="default" w:ascii="Cambria Math" w:hAnsi="Cambria Math"/>
                <w:i/>
                <w:lang w:val="uk-UA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10</m:t>
            </m:r>
            <m:ctrlPr>
              <w:rPr>
                <w:rFonts w:hint="default" w:ascii="Cambria Math" w:hAnsi="Cambria Math"/>
                <w:i/>
                <w:lang w:val="uk-UA"/>
              </w:rPr>
            </m:ctrlPr>
          </m:sub>
          <m:sup>
            <m:r>
              <m:rPr/>
              <w:rPr>
                <w:rFonts w:hint="default" w:ascii="Cambria Math" w:hAnsi="Cambria Math"/>
                <w:lang w:val="en-US"/>
              </w:rPr>
              <m:t>4</m:t>
            </m:r>
            <m:ctrlPr>
              <w:rPr>
                <w:rFonts w:hint="default" w:ascii="Cambria Math" w:hAnsi="Cambria Math"/>
                <w:i/>
                <w:lang w:val="uk-UA"/>
              </w:rPr>
            </m:ctrlPr>
          </m:sup>
        </m:sSubSup>
        <m:r>
          <m:rPr/>
          <w:rPr>
            <w:rFonts w:hint="default" w:ascii="Cambria Math" w:hAnsi="Cambria Math"/>
            <w:lang w:val="en-US"/>
          </w:rPr>
          <m:t xml:space="preserve"> </m:t>
        </m:r>
        <m:sSup>
          <m:sSupPr>
            <m:ctrlPr>
              <w:rPr>
                <w:rFonts w:hint="default"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/>
              </w:rPr>
              <m:t>(0.5)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/>
              </w:rPr>
              <m:t>10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p>
        </m:sSup>
      </m:oMath>
      <w:r>
        <w:rPr>
          <w:rFonts w:hint="default" w:hAnsi="Cambria Math"/>
          <w:i w:val="0"/>
          <w:lang w:val="en-US"/>
        </w:rPr>
        <w:t>= 0.205</w:t>
      </w:r>
    </w:p>
    <w:p w14:paraId="42932E77">
      <w:pPr>
        <w:jc w:val="both"/>
        <w:rPr>
          <w:rFonts w:hint="default" w:hAnsi="Cambria Math"/>
          <w:i w:val="0"/>
          <w:lang w:val="en-US"/>
        </w:rPr>
      </w:pPr>
      <m:oMath>
        <m:r>
          <m:rPr/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/>
              <w:rPr>
                <w:rFonts w:hint="default" w:ascii="Cambria Math" w:hAnsi="Cambria Math"/>
                <w:lang w:val="en-US"/>
              </w:rPr>
              <m:t>5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m:rPr/>
          <w:rPr>
            <w:rFonts w:hint="default" w:ascii="Cambria Math" w:hAnsi="Cambria Math"/>
            <w:lang w:val="uk-UA"/>
          </w:rPr>
          <m:t xml:space="preserve">= </m:t>
        </m:r>
        <m:sSubSup>
          <m:sSubSupPr>
            <m:ctrlPr>
              <w:rPr>
                <w:rFonts w:hint="default" w:ascii="Cambria Math" w:hAnsi="Cambria Math"/>
                <w:i/>
                <w:lang w:val="uk-UA"/>
              </w:rPr>
            </m:ctrlPr>
          </m:sSubSupPr>
          <m:e>
            <m:r>
              <m:rPr/>
              <w:rPr>
                <w:rFonts w:hint="default" w:ascii="Cambria Math" w:hAnsi="Cambria Math"/>
                <w:lang w:val="en-US"/>
              </w:rPr>
              <m:t>C</m:t>
            </m:r>
            <m:ctrlPr>
              <w:rPr>
                <w:rFonts w:hint="default" w:ascii="Cambria Math" w:hAnsi="Cambria Math"/>
                <w:i/>
                <w:lang w:val="uk-UA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10</m:t>
            </m:r>
            <m:ctrlPr>
              <w:rPr>
                <w:rFonts w:hint="default" w:ascii="Cambria Math" w:hAnsi="Cambria Math"/>
                <w:i/>
                <w:lang w:val="uk-UA"/>
              </w:rPr>
            </m:ctrlPr>
          </m:sub>
          <m:sup>
            <m:r>
              <m:rPr/>
              <w:rPr>
                <w:rFonts w:hint="default" w:ascii="Cambria Math" w:hAnsi="Cambria Math"/>
                <w:lang w:val="en-US"/>
              </w:rPr>
              <m:t>5</m:t>
            </m:r>
            <m:ctrlPr>
              <w:rPr>
                <w:rFonts w:hint="default" w:ascii="Cambria Math" w:hAnsi="Cambria Math"/>
                <w:i/>
                <w:lang w:val="uk-UA"/>
              </w:rPr>
            </m:ctrlPr>
          </m:sup>
        </m:sSubSup>
        <m:r>
          <m:rPr/>
          <w:rPr>
            <w:rFonts w:hint="default" w:ascii="Cambria Math" w:hAnsi="Cambria Math"/>
            <w:lang w:val="en-US"/>
          </w:rPr>
          <m:t xml:space="preserve"> </m:t>
        </m:r>
        <m:sSup>
          <m:sSupPr>
            <m:ctrlPr>
              <w:rPr>
                <w:rFonts w:hint="default"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/>
              </w:rPr>
              <m:t>(0.5)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/>
              </w:rPr>
              <m:t>10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p>
        </m:sSup>
      </m:oMath>
      <w:r>
        <w:rPr>
          <w:rFonts w:hint="default" w:hAnsi="Cambria Math"/>
          <w:i w:val="0"/>
          <w:lang w:val="en-US"/>
        </w:rPr>
        <w:t>= 0.246</w:t>
      </w:r>
    </w:p>
    <w:p w14:paraId="71286F1C">
      <w:pPr>
        <w:jc w:val="both"/>
        <w:rPr>
          <w:rFonts w:hint="default" w:hAnsi="Cambria Math"/>
          <w:i w:val="0"/>
          <w:lang w:val="en-US"/>
        </w:rPr>
      </w:pPr>
      <m:oMath>
        <m:r>
          <m:rPr/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/>
              <w:rPr>
                <w:rFonts w:hint="default" w:ascii="Cambria Math" w:hAnsi="Cambria Math"/>
                <w:lang w:val="en-US"/>
              </w:rPr>
              <m:t>6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m:rPr/>
          <w:rPr>
            <w:rFonts w:hint="default" w:ascii="Cambria Math" w:hAnsi="Cambria Math"/>
            <w:lang w:val="uk-UA"/>
          </w:rPr>
          <m:t xml:space="preserve">= </m:t>
        </m:r>
        <m:sSubSup>
          <m:sSubSupPr>
            <m:ctrlPr>
              <w:rPr>
                <w:rFonts w:hint="default" w:ascii="Cambria Math" w:hAnsi="Cambria Math"/>
                <w:i/>
                <w:lang w:val="uk-UA"/>
              </w:rPr>
            </m:ctrlPr>
          </m:sSubSupPr>
          <m:e>
            <m:r>
              <m:rPr/>
              <w:rPr>
                <w:rFonts w:hint="default" w:ascii="Cambria Math" w:hAnsi="Cambria Math"/>
                <w:lang w:val="en-US"/>
              </w:rPr>
              <m:t>C</m:t>
            </m:r>
            <m:ctrlPr>
              <w:rPr>
                <w:rFonts w:hint="default" w:ascii="Cambria Math" w:hAnsi="Cambria Math"/>
                <w:i/>
                <w:lang w:val="uk-UA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10</m:t>
            </m:r>
            <m:ctrlPr>
              <w:rPr>
                <w:rFonts w:hint="default" w:ascii="Cambria Math" w:hAnsi="Cambria Math"/>
                <w:i/>
                <w:lang w:val="uk-UA"/>
              </w:rPr>
            </m:ctrlPr>
          </m:sub>
          <m:sup>
            <m:r>
              <m:rPr/>
              <w:rPr>
                <w:rFonts w:hint="default" w:ascii="Cambria Math" w:hAnsi="Cambria Math"/>
                <w:lang w:val="en-US"/>
              </w:rPr>
              <m:t>6</m:t>
            </m:r>
            <m:ctrlPr>
              <w:rPr>
                <w:rFonts w:hint="default" w:ascii="Cambria Math" w:hAnsi="Cambria Math"/>
                <w:i/>
                <w:lang w:val="uk-UA"/>
              </w:rPr>
            </m:ctrlPr>
          </m:sup>
        </m:sSubSup>
        <m:r>
          <m:rPr/>
          <w:rPr>
            <w:rFonts w:hint="default" w:ascii="Cambria Math" w:hAnsi="Cambria Math"/>
            <w:lang w:val="en-US"/>
          </w:rPr>
          <m:t xml:space="preserve"> </m:t>
        </m:r>
        <m:sSup>
          <m:sSupPr>
            <m:ctrlPr>
              <w:rPr>
                <w:rFonts w:hint="default"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/>
              </w:rPr>
              <m:t>(0.5)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/>
              </w:rPr>
              <m:t>10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p>
        </m:sSup>
      </m:oMath>
      <w:r>
        <w:rPr>
          <w:rFonts w:hint="default" w:hAnsi="Cambria Math"/>
          <w:i w:val="0"/>
          <w:lang w:val="en-US"/>
        </w:rPr>
        <w:t>= 0.205</w:t>
      </w:r>
    </w:p>
    <w:p w14:paraId="2050BF03">
      <w:pPr>
        <w:jc w:val="both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>Загальна ймовірність:</w:t>
      </w:r>
    </w:p>
    <w:p w14:paraId="270D4A59">
      <w:pPr>
        <w:jc w:val="both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>P(4≤k≤6)=0.205+0.246+0.205=0.656</w:t>
      </w:r>
    </w:p>
    <w:p w14:paraId="09555506">
      <w:pPr>
        <w:jc w:val="both"/>
        <w:rPr>
          <w:rFonts w:hint="default" w:hAnsi="Cambria Math"/>
          <w:i w:val="0"/>
          <w:lang w:val="en-US"/>
        </w:rPr>
      </w:pPr>
    </w:p>
    <w:p w14:paraId="22316DCB">
      <w:pPr>
        <w:jc w:val="both"/>
        <w:rPr>
          <w:rFonts w:hint="default" w:hAnsi="Cambria Math"/>
          <w:b/>
          <w:bCs/>
          <w:i w:val="0"/>
          <w:lang w:val="uk-UA"/>
        </w:rPr>
      </w:pPr>
      <w:r>
        <w:rPr>
          <w:rFonts w:hint="default" w:hAnsi="Cambria Math"/>
          <w:b/>
          <w:bCs/>
          <w:i w:val="0"/>
          <w:lang w:val="uk-UA"/>
        </w:rPr>
        <w:t>б)</w:t>
      </w:r>
    </w:p>
    <w:p w14:paraId="619C2D8A">
      <w:pPr>
        <w:jc w:val="both"/>
        <w:rPr>
          <w:rFonts w:hint="default" w:hAnsi="Cambria Math"/>
          <w:i w:val="0"/>
          <w:lang w:val="uk-UA"/>
        </w:rPr>
      </w:pPr>
      <w:r>
        <w:rPr>
          <w:rFonts w:hint="default" w:hAnsi="Cambria Math"/>
          <w:i w:val="0"/>
          <w:lang w:val="uk-UA"/>
        </w:rPr>
        <w:t>Ймовірність жодного герба (усі решки):</w:t>
      </w:r>
    </w:p>
    <w:p w14:paraId="5B1F0574">
      <w:pPr>
        <w:jc w:val="both"/>
        <w:rPr>
          <w:rFonts w:hint="default" w:hAnsi="Cambria Math"/>
          <w:i w:val="0"/>
          <w:lang w:val="en-US"/>
        </w:rPr>
      </w:pPr>
      <m:oMath>
        <m:r>
          <m:rPr/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/>
              <w:rPr>
                <w:rFonts w:hint="default" w:ascii="Cambria Math" w:hAnsi="Cambria Math"/>
                <w:lang w:val="uk-UA"/>
              </w:rPr>
              <m:t>0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m:rPr/>
          <w:rPr>
            <w:rFonts w:hint="default" w:ascii="Cambria Math" w:hAnsi="Cambria Math"/>
            <w:lang w:val="uk-UA"/>
          </w:rPr>
          <m:t>=</m:t>
        </m:r>
        <m:r>
          <m:rPr/>
          <w:rPr>
            <w:rFonts w:hint="default" w:ascii="Cambria Math" w:hAnsi="Cambria Math"/>
            <w:lang w:val="en-US"/>
          </w:rPr>
          <m:t xml:space="preserve"> </m:t>
        </m:r>
        <m:sSup>
          <m:sSupPr>
            <m:ctrlPr>
              <w:rPr>
                <w:rFonts w:hint="default"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/>
              </w:rPr>
              <m:t>(0.5)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/>
              </w:rPr>
              <m:t>10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p>
        </m:sSup>
      </m:oMath>
      <w:r>
        <w:rPr>
          <w:rFonts w:hint="default" w:hAnsi="Cambria Math"/>
          <w:i w:val="0"/>
          <w:lang w:val="en-US"/>
        </w:rPr>
        <w:t>= 0.00098</w:t>
      </w:r>
    </w:p>
    <w:p w14:paraId="12F51360">
      <w:pPr>
        <w:jc w:val="both"/>
        <w:rPr>
          <w:rFonts w:hint="default" w:hAnsi="Cambria Math"/>
          <w:i w:val="0"/>
          <w:lang w:val="uk-UA"/>
        </w:rPr>
      </w:pPr>
      <w:r>
        <w:rPr>
          <w:rFonts w:hint="default" w:hAnsi="Cambria Math"/>
          <w:i w:val="0"/>
          <w:lang w:val="uk-UA"/>
        </w:rPr>
        <w:t>Ймовірність хоча б одного разу:</w:t>
      </w:r>
    </w:p>
    <w:p w14:paraId="09B2E478">
      <w:pPr>
        <w:jc w:val="both"/>
        <w:rPr>
          <w:rFonts w:hint="default" w:hAnsi="Cambria Math"/>
          <w:i w:val="0"/>
          <w:lang w:val="uk-UA"/>
        </w:rPr>
      </w:pPr>
      <w:r>
        <w:rPr>
          <w:rFonts w:hint="default" w:hAnsi="Cambria Math"/>
          <w:i/>
          <w:iCs/>
          <w:lang w:val="uk-UA"/>
        </w:rPr>
        <w:t xml:space="preserve">P </w:t>
      </w:r>
      <w:r>
        <w:rPr>
          <w:rFonts w:hint="default" w:hAnsi="Cambria Math"/>
          <w:i w:val="0"/>
          <w:lang w:val="uk-UA"/>
        </w:rPr>
        <w:t>= 1 − P(0) = 1 − 0.00098 = 0.999</w:t>
      </w:r>
    </w:p>
    <w:p w14:paraId="1CC67EAA">
      <w:pPr>
        <w:jc w:val="both"/>
        <w:rPr>
          <w:rFonts w:hint="default" w:hAnsi="Cambria Math"/>
          <w:i w:val="0"/>
          <w:lang w:val="uk-UA"/>
        </w:rPr>
      </w:pPr>
    </w:p>
    <w:p w14:paraId="05DCD5EE"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uk-UA"/>
        </w:rPr>
        <w:t xml:space="preserve">Завдання </w:t>
      </w:r>
      <w:r>
        <w:rPr>
          <w:rFonts w:hint="default"/>
          <w:b/>
          <w:bCs/>
          <w:sz w:val="28"/>
          <w:szCs w:val="28"/>
          <w:lang w:val="en-US"/>
        </w:rPr>
        <w:t>5</w:t>
      </w:r>
    </w:p>
    <w:p w14:paraId="22072097">
      <w:pPr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Постановка задачі:</w:t>
      </w:r>
      <w:r>
        <w:rPr>
          <w:rFonts w:hint="default"/>
          <w:sz w:val="28"/>
          <w:szCs w:val="28"/>
          <w:lang w:val="uk-UA"/>
        </w:rPr>
        <w:t xml:space="preserve"> Яка ймовірність того, що при </w:t>
      </w:r>
      <w:r>
        <w:rPr>
          <w:rFonts w:hint="default"/>
          <w:sz w:val="28"/>
          <w:szCs w:val="28"/>
          <w:lang w:val="en-US"/>
        </w:rPr>
        <w:t>n=1000</w:t>
      </w:r>
      <w:r>
        <w:rPr>
          <w:rFonts w:hint="default"/>
          <w:sz w:val="28"/>
          <w:szCs w:val="28"/>
          <w:lang w:val="uk-UA"/>
        </w:rPr>
        <w:t xml:space="preserve"> киданнях монети орел випаде рівно</w:t>
      </w:r>
      <w:r>
        <w:rPr>
          <w:rFonts w:hint="default"/>
          <w:sz w:val="28"/>
          <w:szCs w:val="28"/>
          <w:lang w:val="en-US"/>
        </w:rPr>
        <w:t xml:space="preserve"> k=500</w:t>
      </w:r>
      <w:r>
        <w:rPr>
          <w:rFonts w:hint="default"/>
          <w:sz w:val="28"/>
          <w:szCs w:val="28"/>
          <w:lang w:val="uk-UA"/>
        </w:rPr>
        <w:t xml:space="preserve">  разів?</w:t>
      </w:r>
    </w:p>
    <w:p w14:paraId="71B6B31F">
      <w:pPr>
        <w:jc w:val="both"/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Розв’язання:</w:t>
      </w:r>
    </w:p>
    <w:p w14:paraId="22AD8BF3"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Використовуємо біноміальний розподіл:</w:t>
      </w:r>
    </w:p>
    <w:p w14:paraId="193E81D4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="Arial"/>
              <w:sz w:val="28"/>
              <w:szCs w:val="28"/>
              <w:lang w:val="en-US" w:eastAsia="uk-UA" w:bidi="ar-SA"/>
            </w:rPr>
            <m:t>P(k)=</m:t>
          </m:r>
          <m:sSubSup>
            <m:sSubSupPr>
              <m:ctrlPr>
                <m:rPr/>
                <w:rPr>
                  <w:rFonts w:hint="default" w:ascii="Cambria Math" w:hAnsi="Cambria Math" w:cs="Arial"/>
                  <w:b w:val="0"/>
                  <w:bCs w:val="0"/>
                  <w:sz w:val="28"/>
                  <w:szCs w:val="28"/>
                  <w:lang w:val="en-US" w:eastAsia="uk-UA" w:bidi="ar-SA"/>
                </w:rPr>
              </m:ctrlPr>
            </m:sSubSupPr>
            <m:e>
              <m:r>
                <m:rPr>
                  <m:sty m:val="p"/>
                </m:rPr>
                <w:rPr>
                  <w:rFonts w:hint="default" w:ascii="Cambria Math" w:hAnsi="Cambria Math" w:cs="Arial"/>
                  <w:sz w:val="28"/>
                  <w:szCs w:val="28"/>
                  <w:lang w:val="en-US" w:eastAsia="uk-UA" w:bidi="ar-SA"/>
                </w:rPr>
                <m:t>C</m:t>
              </m:r>
              <m:ctrlPr>
                <m:rPr/>
                <w:rPr>
                  <w:rFonts w:hint="default" w:ascii="Cambria Math" w:hAnsi="Cambria Math" w:cs="Arial"/>
                  <w:b w:val="0"/>
                  <w:bCs w:val="0"/>
                  <w:sz w:val="28"/>
                  <w:szCs w:val="28"/>
                  <w:lang w:val="en-US" w:eastAsia="uk-UA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Arial"/>
                  <w:sz w:val="28"/>
                  <w:szCs w:val="28"/>
                  <w:lang w:val="en-US" w:eastAsia="uk-UA" w:bidi="ar-SA"/>
                </w:rPr>
                <m:t>n</m:t>
              </m:r>
              <m:ctrlPr>
                <m:rPr/>
                <w:rPr>
                  <w:rFonts w:hint="default" w:ascii="Cambria Math" w:hAnsi="Cambria Math" w:cs="Arial"/>
                  <w:b w:val="0"/>
                  <w:bCs w:val="0"/>
                  <w:sz w:val="28"/>
                  <w:szCs w:val="28"/>
                  <w:lang w:val="en-US" w:eastAsia="uk-UA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="Arial"/>
                  <w:sz w:val="28"/>
                  <w:szCs w:val="28"/>
                  <w:lang w:val="en-US" w:eastAsia="uk-UA" w:bidi="ar-SA"/>
                </w:rPr>
                <m:t>k</m:t>
              </m:r>
              <m:ctrlPr>
                <m:rPr/>
                <w:rPr>
                  <w:rFonts w:hint="default" w:ascii="Cambria Math" w:hAnsi="Cambria Math" w:cs="Arial"/>
                  <w:b w:val="0"/>
                  <w:bCs w:val="0"/>
                  <w:sz w:val="28"/>
                  <w:szCs w:val="28"/>
                  <w:lang w:val="en-US" w:eastAsia="uk-UA" w:bidi="ar-SA"/>
                </w:rPr>
              </m:ctrlPr>
            </m:sup>
          </m:sSubSup>
          <m:sSup>
            <m:sSupPr>
              <m:ctrlPr>
                <m:rPr/>
                <w:rPr>
                  <w:rFonts w:hint="default" w:ascii="Cambria Math" w:hAnsi="Cambria Math" w:cs="Arial"/>
                  <w:b w:val="0"/>
                  <w:bCs w:val="0"/>
                  <w:sz w:val="28"/>
                  <w:szCs w:val="28"/>
                  <w:lang w:val="en-US" w:eastAsia="uk-UA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Arial"/>
                  <w:sz w:val="28"/>
                  <w:szCs w:val="28"/>
                  <w:lang w:val="en-US" w:eastAsia="uk-UA" w:bidi="ar-SA"/>
                </w:rPr>
                <m:t>p</m:t>
              </m:r>
              <m:ctrlPr>
                <m:rPr/>
                <w:rPr>
                  <w:rFonts w:hint="default" w:ascii="Cambria Math" w:hAnsi="Cambria Math" w:cs="Arial"/>
                  <w:b w:val="0"/>
                  <w:bCs w:val="0"/>
                  <w:sz w:val="28"/>
                  <w:szCs w:val="28"/>
                  <w:lang w:val="en-US" w:eastAsia="uk-UA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Arial"/>
                  <w:sz w:val="28"/>
                  <w:szCs w:val="28"/>
                  <w:lang w:val="en-US" w:eastAsia="uk-UA" w:bidi="ar-SA"/>
                </w:rPr>
                <m:t>k</m:t>
              </m:r>
              <m:ctrlPr>
                <m:rPr/>
                <w:rPr>
                  <w:rFonts w:hint="default" w:ascii="Cambria Math" w:hAnsi="Cambria Math" w:cs="Arial"/>
                  <w:b w:val="0"/>
                  <w:bCs w:val="0"/>
                  <w:sz w:val="28"/>
                  <w:szCs w:val="28"/>
                  <w:lang w:val="en-US" w:eastAsia="uk-UA" w:bidi="ar-SA"/>
                </w:rPr>
              </m:ctrlPr>
            </m:sup>
          </m:sSup>
          <m:sSup>
            <m:sSupPr>
              <m:ctrlPr>
                <m:rPr/>
                <w:rPr>
                  <w:rFonts w:hint="default" w:ascii="Cambria Math" w:hAnsi="Cambria Math" w:cs="Arial"/>
                  <w:b w:val="0"/>
                  <w:bCs w:val="0"/>
                  <w:sz w:val="28"/>
                  <w:szCs w:val="28"/>
                  <w:lang w:val="en-US" w:eastAsia="uk-UA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Arial"/>
                  <w:sz w:val="28"/>
                  <w:szCs w:val="28"/>
                  <w:lang w:val="en-US" w:eastAsia="uk-UA" w:bidi="ar-SA"/>
                </w:rPr>
                <m:t>(1−p)</m:t>
              </m:r>
              <m:ctrlPr>
                <m:rPr/>
                <w:rPr>
                  <w:rFonts w:hint="default" w:ascii="Cambria Math" w:hAnsi="Cambria Math" w:cs="Arial"/>
                  <w:b w:val="0"/>
                  <w:bCs w:val="0"/>
                  <w:sz w:val="28"/>
                  <w:szCs w:val="28"/>
                  <w:lang w:val="en-US" w:eastAsia="uk-UA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Arial"/>
                  <w:sz w:val="28"/>
                  <w:szCs w:val="28"/>
                  <w:lang w:val="en-US" w:eastAsia="uk-UA" w:bidi="ar-SA"/>
                </w:rPr>
                <m:t>n−</m:t>
              </m:r>
              <m:r>
                <m:rPr>
                  <m:sty m:val="p"/>
                </m:rPr>
                <w:rPr>
                  <w:rFonts w:hint="default" w:ascii="Cambria Math" w:hAnsi="Cambria Math" w:cs="Arial"/>
                  <w:sz w:val="28"/>
                  <w:szCs w:val="28"/>
                  <w:lang w:val="en-US" w:eastAsia="uk-UA" w:bidi="ar-SA"/>
                </w:rPr>
                <m:t>k</m:t>
              </m:r>
              <m:ctrlPr>
                <m:rPr/>
                <w:rPr>
                  <w:rFonts w:hint="default" w:ascii="Cambria Math" w:hAnsi="Cambria Math" w:cs="Arial"/>
                  <w:b w:val="0"/>
                  <w:bCs w:val="0"/>
                  <w:sz w:val="28"/>
                  <w:szCs w:val="28"/>
                  <w:lang w:val="en-US" w:eastAsia="uk-UA" w:bidi="ar-SA"/>
                </w:rPr>
              </m:ctrlPr>
            </m:sup>
          </m:sSup>
        </m:oMath>
      </m:oMathPara>
    </w:p>
    <w:p w14:paraId="2E82EDD6">
      <w:pPr>
        <w:pStyle w:val="90"/>
        <w:keepNext w:val="0"/>
        <w:keepLines w:val="0"/>
        <w:widowControl/>
        <w:suppressLineNumbers w:val="0"/>
      </w:pPr>
      <w:r>
        <w:t>де:</w:t>
      </w:r>
    </w:p>
    <w:p w14:paraId="3EBF168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n=1000 — кількість кидань,</w:t>
      </w:r>
    </w:p>
    <w:p w14:paraId="08C7D24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k=500 — кількість випадінь орла,</w:t>
      </w:r>
    </w:p>
    <w:p w14:paraId="32F1EE9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p=0.5 — ймовірність випадіння орла,</w:t>
      </w:r>
    </w:p>
    <w:p w14:paraId="6CFF0D2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m:oMath>
        <m:sSubSup>
          <m:sSubSupPr>
            <m:ctrlPr>
              <w:rPr>
                <w:rFonts w:hint="default" w:ascii="Cambria Math" w:hAnsi="Cambria Math" w:cs="Arial"/>
                <w:b w:val="0"/>
                <w:bCs w:val="0"/>
                <w:sz w:val="28"/>
                <w:szCs w:val="28"/>
                <w:lang w:val="en-US" w:eastAsia="uk-UA" w:bidi="ar-SA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cs="Arial"/>
                <w:sz w:val="28"/>
                <w:szCs w:val="28"/>
                <w:lang w:val="en-US" w:eastAsia="uk-UA" w:bidi="ar-SA"/>
              </w:rPr>
              <m:t>C</m:t>
            </m:r>
            <m:ctrlPr>
              <w:rPr>
                <w:rFonts w:hint="default" w:ascii="Cambria Math" w:hAnsi="Cambria Math" w:cs="Arial"/>
                <w:b w:val="0"/>
                <w:bCs w:val="0"/>
                <w:sz w:val="28"/>
                <w:szCs w:val="28"/>
                <w:lang w:val="en-US" w:eastAsia="uk-UA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Arial"/>
                <w:sz w:val="28"/>
                <w:szCs w:val="28"/>
                <w:lang w:val="en-US" w:eastAsia="uk-UA" w:bidi="ar-SA"/>
              </w:rPr>
              <m:t>n</m:t>
            </m:r>
            <m:ctrlPr>
              <w:rPr>
                <w:rFonts w:hint="default" w:ascii="Cambria Math" w:hAnsi="Cambria Math" w:cs="Arial"/>
                <w:b w:val="0"/>
                <w:bCs w:val="0"/>
                <w:sz w:val="28"/>
                <w:szCs w:val="28"/>
                <w:lang w:val="en-US" w:eastAsia="uk-UA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="Arial"/>
                <w:sz w:val="28"/>
                <w:szCs w:val="28"/>
                <w:lang w:val="en-US" w:eastAsia="uk-UA" w:bidi="ar-SA"/>
              </w:rPr>
              <m:t>k</m:t>
            </m:r>
            <m:ctrlPr>
              <w:rPr>
                <w:rFonts w:hint="default" w:ascii="Cambria Math" w:hAnsi="Cambria Math" w:cs="Arial"/>
                <w:b w:val="0"/>
                <w:bCs w:val="0"/>
                <w:sz w:val="28"/>
                <w:szCs w:val="28"/>
                <w:lang w:val="en-US" w:eastAsia="uk-UA" w:bidi="ar-SA"/>
              </w:rPr>
            </m:ctrlPr>
          </m:sup>
        </m:sSubSup>
        <m:sSup>
          <m:sSupPr>
            <m:ctrlPr>
              <w:rPr>
                <w:rFonts w:hint="default" w:ascii="Cambria Math" w:hAnsi="Cambria Math" w:cs="Arial"/>
                <w:b w:val="0"/>
                <w:bCs w:val="0"/>
                <w:sz w:val="28"/>
                <w:szCs w:val="28"/>
                <w:lang w:val="en-US" w:eastAsia="uk-UA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Arial"/>
                <w:sz w:val="28"/>
                <w:szCs w:val="28"/>
                <w:lang w:val="en-US" w:eastAsia="uk-UA" w:bidi="ar-SA"/>
              </w:rPr>
              <m:t>p</m:t>
            </m:r>
            <m:ctrlPr>
              <w:rPr>
                <w:rFonts w:hint="default" w:ascii="Cambria Math" w:hAnsi="Cambria Math" w:cs="Arial"/>
                <w:b w:val="0"/>
                <w:bCs w:val="0"/>
                <w:sz w:val="28"/>
                <w:szCs w:val="28"/>
                <w:lang w:val="en-US" w:eastAsia="uk-UA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Arial"/>
                <w:sz w:val="28"/>
                <w:szCs w:val="28"/>
                <w:lang w:val="en-US" w:eastAsia="uk-UA" w:bidi="ar-SA"/>
              </w:rPr>
              <m:t>k</m:t>
            </m:r>
            <m:ctrlPr>
              <w:rPr>
                <w:rFonts w:hint="default" w:ascii="Cambria Math" w:hAnsi="Cambria Math" w:cs="Arial"/>
                <w:b w:val="0"/>
                <w:bCs w:val="0"/>
                <w:sz w:val="28"/>
                <w:szCs w:val="28"/>
                <w:lang w:val="en-US" w:eastAsia="uk-UA" w:bidi="ar-SA"/>
              </w:rPr>
            </m:ctrlPr>
          </m:sup>
        </m:sSup>
        <m:sSup>
          <m:sSupPr>
            <m:ctrlPr>
              <w:rPr>
                <w:rFonts w:hint="default" w:ascii="Cambria Math" w:hAnsi="Cambria Math" w:cs="Arial"/>
                <w:b w:val="0"/>
                <w:bCs w:val="0"/>
                <w:sz w:val="28"/>
                <w:szCs w:val="28"/>
                <w:lang w:val="en-US" w:eastAsia="uk-UA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Arial"/>
                <w:sz w:val="28"/>
                <w:szCs w:val="28"/>
                <w:lang w:val="en-US" w:eastAsia="uk-UA" w:bidi="ar-SA"/>
              </w:rPr>
              <m:t>(1−p)</m:t>
            </m:r>
            <m:ctrlPr>
              <w:rPr>
                <w:rFonts w:hint="default" w:ascii="Cambria Math" w:hAnsi="Cambria Math" w:cs="Arial"/>
                <w:b w:val="0"/>
                <w:bCs w:val="0"/>
                <w:sz w:val="28"/>
                <w:szCs w:val="28"/>
                <w:lang w:val="en-US" w:eastAsia="uk-UA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Arial"/>
                <w:sz w:val="28"/>
                <w:szCs w:val="28"/>
                <w:lang w:val="en-US" w:eastAsia="uk-UA" w:bidi="ar-SA"/>
              </w:rPr>
              <m:t>n−k</m:t>
            </m:r>
            <m:ctrlPr>
              <w:rPr>
                <w:rFonts w:hint="default" w:ascii="Cambria Math" w:hAnsi="Cambria Math" w:cs="Arial"/>
                <w:b w:val="0"/>
                <w:bCs w:val="0"/>
                <w:sz w:val="28"/>
                <w:szCs w:val="28"/>
                <w:lang w:val="en-US" w:eastAsia="uk-UA" w:bidi="ar-SA"/>
              </w:rPr>
            </m:ctrlPr>
          </m:sup>
        </m:sSup>
      </m:oMath>
      <w:r>
        <w:t xml:space="preserve"> — число комбінацій.</w:t>
      </w:r>
    </w:p>
    <w:p w14:paraId="5C0941D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>Апроксимація нормальним розподілом</w:t>
      </w:r>
    </w:p>
    <w:p w14:paraId="657E264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>Оскільки n велике, використаємо локальну теорему Лапласа, яка наближує біноміальний розподіл нормальним:</w:t>
      </w:r>
    </w:p>
    <w:p w14:paraId="04F982E3">
      <w:pPr>
        <w:jc w:val="both"/>
        <w:rPr>
          <w:rFonts w:hint="default" w:hAnsi="Cambria Math"/>
          <w:i w:val="0"/>
          <w:lang w:val="en-US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/>
                <w:rPr>
                  <w:rFonts w:hint="default" w:ascii="Cambria Math" w:hAnsi="Cambria Math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m:rPr/>
            <w:rPr>
              <w:rFonts w:ascii="SimSun" w:hAnsi="SimSun" w:eastAsia="SimSun" w:cs="SimSun"/>
              <w:sz w:val="24"/>
              <w:szCs w:val="24"/>
            </w:rPr>
            <m:t>≈</m:t>
          </m:r>
          <m:r>
            <m:rPr>
              <m:sty m:val="p"/>
            </m:rPr>
            <w:rPr>
              <w:rFonts w:hint="default" w:ascii="Cambria Math" w:hAnsi="SimSun" w:eastAsia="SimSun" w:cs="SimSun"/>
              <w:sz w:val="24"/>
              <w:szCs w:val="24"/>
              <w:lang w:val="en-US"/>
            </w:rPr>
            <m:t xml:space="preserve"> </m:t>
          </m:r>
          <m:f>
            <m:fPr>
              <m:ctrlPr>
                <w:rPr>
                  <w:rFonts w:hint="default" w:ascii="Cambria Math" w:hAnsi="SimSun" w:eastAsia="SimSun" w:cs="SimSun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SimSun" w:eastAsia="SimSun" w:cs="SimSun"/>
                  <w:sz w:val="24"/>
                  <w:szCs w:val="24"/>
                  <w:lang w:val="en-US"/>
                </w:rPr>
                <m:t>1</m:t>
              </m:r>
              <m:ctrlPr>
                <w:rPr>
                  <w:rFonts w:hint="default" w:ascii="Cambria Math" w:hAnsi="SimSun" w:eastAsia="SimSun" w:cs="SimSun"/>
                  <w:sz w:val="24"/>
                  <w:szCs w:val="24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eastAsia="SimSun"/>
                  <w:sz w:val="24"/>
                  <w:szCs w:val="24"/>
                  <w:lang w:val="en-US"/>
                </w:rPr>
                <m:t xml:space="preserve">σ </m:t>
              </m:r>
              <m:rad>
                <m:radPr>
                  <m:degHide m:val="1"/>
                  <m:ctrlPr>
                    <w:rPr>
                      <w:rFonts w:hint="default" w:ascii="Cambria Math" w:hAnsi="Cambria Math" w:eastAsia="SimSun"/>
                      <w:sz w:val="24"/>
                      <w:szCs w:val="24"/>
                      <w:lang w:val="en-US"/>
                    </w:rPr>
                  </m:ctrlPr>
                </m:radPr>
                <m:deg>
                  <m:ctrlPr>
                    <w:rPr>
                      <w:rFonts w:hint="default" w:ascii="Cambria Math" w:hAnsi="Cambria Math" w:eastAsia="SimSun"/>
                      <w:sz w:val="24"/>
                      <w:szCs w:val="24"/>
                      <w:lang w:val="en-US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SimSun"/>
                      <w:sz w:val="24"/>
                      <w:szCs w:val="24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π</m:t>
                  </m:r>
                  <m:ctrlPr>
                    <w:rPr>
                      <w:rFonts w:hint="default" w:ascii="Cambria Math" w:hAnsi="Cambria Math" w:eastAsia="SimSun"/>
                      <w:sz w:val="24"/>
                      <w:szCs w:val="24"/>
                      <w:lang w:val="en-US"/>
                    </w:rPr>
                  </m:ctrlPr>
                </m:e>
              </m:rad>
              <m:ctrlPr>
                <w:rPr>
                  <w:rFonts w:hint="default" w:ascii="Cambria Math" w:hAnsi="SimSun" w:eastAsia="SimSun" w:cs="SimSun"/>
                  <w:sz w:val="24"/>
                  <w:szCs w:val="24"/>
                  <w:lang w:val="en-US"/>
                </w:rPr>
              </m:ctrlPr>
            </m:den>
          </m:f>
          <m:sSup>
            <m:sSupPr>
              <m:ctrlPr>
                <w:rPr>
                  <w:rFonts w:hint="default" w:ascii="Cambria Math" w:hAnsi="SimSun" w:eastAsia="SimSun" w:cs="SimSun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/>
                <w:rPr>
                  <w:rFonts w:hint="default" w:ascii="Cambria Math" w:hAnsi="SimSun" w:eastAsia="SimSun" w:cs="SimSun"/>
                  <w:sz w:val="24"/>
                  <w:szCs w:val="24"/>
                  <w:lang w:val="en-US"/>
                </w:rPr>
                <m:t>e</m:t>
              </m:r>
              <m:ctrlPr>
                <w:rPr>
                  <w:rFonts w:hint="default" w:ascii="Cambria Math" w:hAnsi="SimSun" w:eastAsia="SimSun" w:cs="SimSun"/>
                  <w:i/>
                  <w:sz w:val="24"/>
                  <w:szCs w:val="24"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SimSun" w:eastAsia="SimSun" w:cs="SimSun"/>
                  <w:sz w:val="24"/>
                  <w:szCs w:val="24"/>
                  <w:lang w:val="en-US"/>
                </w:rPr>
                <m:t>−</m:t>
              </m:r>
              <m:f>
                <m:fPr>
                  <m:ctrlPr>
                    <w:rPr>
                      <w:rFonts w:hint="default" w:ascii="Cambria Math" w:hAnsi="SimSun" w:eastAsia="SimSun" w:cs="SimSu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Cambria Math" w:hAnsi="SimSun" w:eastAsia="SimSun" w:cs="SimSu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SimSun" w:eastAsia="SimSun" w:cs="SimSun"/>
                          <w:sz w:val="24"/>
                          <w:szCs w:val="24"/>
                          <w:lang w:val="en-US"/>
                        </w:rPr>
                        <m:t>(k−np)</m:t>
                      </m:r>
                      <m:ctrlPr>
                        <w:rPr>
                          <w:rFonts w:hint="default" w:ascii="Cambria Math" w:hAnsi="SimSun" w:eastAsia="SimSun" w:cs="SimSu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SimSun" w:eastAsia="SimSun" w:cs="SimSun"/>
                          <w:sz w:val="24"/>
                          <w:szCs w:val="24"/>
                          <w:lang w:val="en-US"/>
                        </w:rPr>
                        <m:t>2</m:t>
                      </m:r>
                      <m:ctrlPr>
                        <w:rPr>
                          <w:rFonts w:hint="default" w:ascii="Cambria Math" w:hAnsi="SimSun" w:eastAsia="SimSun" w:cs="SimSun"/>
                          <w:i/>
                          <w:sz w:val="24"/>
                          <w:szCs w:val="24"/>
                          <w:lang w:val="en-US"/>
                        </w:rPr>
                      </m:ctrlPr>
                    </m:sup>
                  </m:sSup>
                  <m:ctrlPr>
                    <w:rPr>
                      <w:rFonts w:hint="default" w:ascii="Cambria Math" w:hAnsi="SimSun" w:eastAsia="SimSun" w:cs="SimSun"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Cambria Math" w:hAnsi="SimSun" w:eastAsia="SimSun" w:cs="SimSu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SimSun" w:eastAsia="SimSun" w:cs="SimSun"/>
                          <w:sz w:val="24"/>
                          <w:szCs w:val="24"/>
                          <w:lang w:val="en-US"/>
                        </w:rPr>
                        <m:t>2</m:t>
                      </m:r>
                      <m:r>
                        <m:rPr/>
                        <w:rPr>
                          <w:rFonts w:ascii="Cambria Math" w:hAnsi="Cambria Math" w:cs="SimSun"/>
                          <w:sz w:val="24"/>
                          <w:szCs w:val="24"/>
                          <w:lang w:val="en-US"/>
                        </w:rPr>
                        <m:t>σ</m:t>
                      </m:r>
                      <m:ctrlPr>
                        <w:rPr>
                          <w:rFonts w:hint="default" w:ascii="Cambria Math" w:hAnsi="SimSun" w:eastAsia="SimSun" w:cs="SimSu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SimSun" w:eastAsia="SimSun" w:cs="SimSun"/>
                          <w:sz w:val="24"/>
                          <w:szCs w:val="24"/>
                          <w:lang w:val="en-US"/>
                        </w:rPr>
                        <m:t>2</m:t>
                      </m:r>
                      <m:ctrlPr>
                        <w:rPr>
                          <w:rFonts w:hint="default" w:ascii="Cambria Math" w:hAnsi="SimSun" w:eastAsia="SimSun" w:cs="SimSun"/>
                          <w:i/>
                          <w:sz w:val="24"/>
                          <w:szCs w:val="24"/>
                          <w:lang w:val="en-US"/>
                        </w:rPr>
                      </m:ctrlPr>
                    </m:sup>
                  </m:sSup>
                  <m:ctrlPr>
                    <w:rPr>
                      <w:rFonts w:hint="default" w:ascii="Cambria Math" w:hAnsi="SimSun" w:eastAsia="SimSun" w:cs="SimSun"/>
                      <w:i/>
                      <w:sz w:val="24"/>
                      <w:szCs w:val="24"/>
                      <w:lang w:val="en-US"/>
                    </w:rPr>
                  </m:ctrlPr>
                </m:den>
              </m:f>
              <m:ctrlPr>
                <w:rPr>
                  <w:rFonts w:hint="default" w:ascii="Cambria Math" w:hAnsi="SimSun" w:eastAsia="SimSun" w:cs="SimSun"/>
                  <w:i/>
                  <w:sz w:val="24"/>
                  <w:szCs w:val="24"/>
                  <w:lang w:val="en-US"/>
                </w:rPr>
              </m:ctrlPr>
            </m:sup>
          </m:sSup>
          <m:r>
            <m:rPr/>
            <w:rPr>
              <w:rFonts w:hint="default" w:ascii="Cambria Math" w:hAnsi="Cambria Math"/>
              <w:lang w:val="uk-UA"/>
            </w:rPr>
            <m:t xml:space="preserve"> </m:t>
          </m:r>
        </m:oMath>
      </m:oMathPara>
    </w:p>
    <w:p w14:paraId="5375AB0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>де:</w:t>
      </w:r>
    </w:p>
    <w:p w14:paraId="1A92FB9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>np=1000×0.5=500</w:t>
      </w:r>
    </w:p>
    <w:p w14:paraId="0F6F728F">
      <w:pPr>
        <w:jc w:val="both"/>
        <w:rPr>
          <w:rFonts w:hint="default" w:hAnsi="Cambria Math"/>
          <w:bCs w:val="0"/>
          <w:i w:val="0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σ</m:t>
          </m:r>
          <m:r>
            <m:rPr>
              <m:sty m:val="p"/>
            </m:rPr>
            <w:rPr>
              <w:rFonts w:hint="default" w:ascii="Cambria Math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hint="default" w:ascii="Cambria Math" w:hAnsi="Cambria Math"/>
                  <w:bCs w:val="0"/>
                  <w:sz w:val="28"/>
                  <w:szCs w:val="28"/>
                  <w:lang w:val="en-US"/>
                </w:rPr>
              </m:ctrlPr>
            </m:radPr>
            <m:deg>
              <m:ctrlPr>
                <w:rPr>
                  <w:rFonts w:hint="default" w:ascii="Cambria Math" w:hAnsi="Cambria Math"/>
                  <w:bCs w:val="0"/>
                  <w:sz w:val="28"/>
                  <w:szCs w:val="28"/>
                  <w:lang w:val="en-US"/>
                </w:rPr>
              </m:ctrlPr>
            </m:deg>
            <m:e>
              <m:r>
                <m:rPr>
                  <m:sty m:val="p"/>
                </m:rPr>
                <w:rPr>
                  <w:rFonts w:hint="default" w:ascii="Cambria Math" w:hAnsi="Cambria Math"/>
                  <w:sz w:val="28"/>
                  <w:szCs w:val="28"/>
                  <w:lang w:val="en-US"/>
                </w:rPr>
                <m:t>np(1−p)</m:t>
              </m:r>
              <m:ctrlPr>
                <w:rPr>
                  <w:rFonts w:hint="default" w:ascii="Cambria Math" w:hAnsi="Cambria Math"/>
                  <w:bCs w:val="0"/>
                  <w:sz w:val="28"/>
                  <w:szCs w:val="28"/>
                  <w:lang w:val="en-US"/>
                </w:rPr>
              </m:ctrlPr>
            </m:e>
          </m:rad>
          <m:r>
            <m:rPr>
              <m:sty m:val="p"/>
            </m:rPr>
            <w:rPr>
              <w:rFonts w:hint="default" w:ascii="Cambria Math" w:hAnsi="Cambria Math"/>
              <w:sz w:val="28"/>
              <w:szCs w:val="28"/>
              <w:lang w:val="en-US"/>
            </w:rPr>
            <m:t xml:space="preserve"> ≈15.81.</m:t>
          </m:r>
        </m:oMath>
      </m:oMathPara>
    </w:p>
    <w:p w14:paraId="2BDF9B2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>Підставимо значення</w:t>
      </w:r>
      <w:r>
        <w:rPr>
          <w:rFonts w:hint="default"/>
        </w:rPr>
        <w:br w:type="textWrapping"/>
      </w:r>
      <w:r>
        <w:rPr>
          <w:rFonts w:hint="default"/>
        </w:rPr>
        <w:t>Оскільки (500−500)2=0(500−500) 2 =0, експонента дорівнює 1:</w:t>
      </w:r>
    </w:p>
    <w:p w14:paraId="36A70FF4">
      <w:pPr>
        <w:jc w:val="both"/>
        <w:rPr>
          <w:rFonts w:hint="default" w:hAnsi="Cambria Math"/>
          <w:i w:val="0"/>
          <w:lang w:val="en-US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/>
                <w:rPr>
                  <w:rFonts w:hint="default" w:ascii="Cambria Math" w:hAnsi="Cambria Math"/>
                  <w:lang w:val="en-US"/>
                </w:rPr>
                <m:t>500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m:rPr/>
            <w:rPr>
              <w:rFonts w:ascii="SimSun" w:hAnsi="SimSun" w:eastAsia="SimSun" w:cs="SimSun"/>
              <w:sz w:val="24"/>
              <w:szCs w:val="24"/>
            </w:rPr>
            <m:t>≈</m:t>
          </m:r>
          <m:r>
            <m:rPr>
              <m:sty m:val="p"/>
            </m:rPr>
            <w:rPr>
              <w:rFonts w:hint="default" w:ascii="Cambria Math" w:hAnsi="SimSun" w:eastAsia="SimSun" w:cs="SimSun"/>
              <w:sz w:val="24"/>
              <w:szCs w:val="24"/>
              <w:lang w:val="en-US"/>
            </w:rPr>
            <m:t xml:space="preserve"> </m:t>
          </m:r>
          <m:f>
            <m:fPr>
              <m:ctrlPr>
                <w:rPr>
                  <w:rFonts w:hint="default" w:ascii="Cambria Math" w:hAnsi="SimSun" w:eastAsia="SimSun" w:cs="SimSun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SimSun" w:eastAsia="SimSun" w:cs="SimSun"/>
                  <w:sz w:val="24"/>
                  <w:szCs w:val="24"/>
                  <w:lang w:val="en-US"/>
                </w:rPr>
                <m:t>1</m:t>
              </m:r>
              <m:ctrlPr>
                <w:rPr>
                  <w:rFonts w:hint="default" w:ascii="Cambria Math" w:hAnsi="SimSun" w:eastAsia="SimSun" w:cs="SimSun"/>
                  <w:sz w:val="24"/>
                  <w:szCs w:val="24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/>
                  <w:sz w:val="28"/>
                  <w:szCs w:val="28"/>
                  <w:lang w:val="en-US"/>
                </w:rPr>
                <m:t>15.81</m:t>
              </m:r>
              <m:r>
                <m:rPr>
                  <m:sty m:val="p"/>
                </m:rPr>
                <w:rPr>
                  <w:rFonts w:hint="default"/>
                </w:rPr>
                <m:t>×</m:t>
              </m:r>
              <m:r>
                <m:rPr>
                  <m:sty m:val="p"/>
                </m:rPr>
                <w:rPr>
                  <w:rFonts w:hint="default" w:ascii="Cambria Math" w:hAnsi="Cambria Math" w:eastAsia="SimSun"/>
                  <w:sz w:val="24"/>
                  <w:szCs w:val="24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hint="default" w:ascii="Cambria Math" w:hAnsi="Cambria Math" w:eastAsia="SimSun"/>
                  <w:sz w:val="24"/>
                  <w:szCs w:val="24"/>
                  <w:lang w:val="en-US"/>
                </w:rPr>
                <m:t>2.5066</m:t>
              </m:r>
              <m:ctrlPr>
                <w:rPr>
                  <w:rFonts w:hint="default" w:ascii="Cambria Math" w:hAnsi="SimSun" w:eastAsia="SimSun" w:cs="SimSun"/>
                  <w:sz w:val="24"/>
                  <w:szCs w:val="24"/>
                  <w:lang w:val="en-US"/>
                </w:rPr>
              </m:ctrlPr>
            </m:den>
          </m:f>
          <m:r>
            <w:rPr>
              <w:rFonts w:hint="default" w:ascii="Cambria Math" w:hAnsi="Cambria Math" w:eastAsia="SimSun"/>
              <w:sz w:val="24"/>
              <w:szCs w:val="24"/>
              <w:lang w:val="en-US"/>
            </w:rPr>
            <m:t>≈0.0252</m:t>
          </m:r>
          <m:r>
            <m:rPr/>
            <w:rPr>
              <w:rFonts w:hint="default" w:ascii="Cambria Math" w:hAnsi="Cambria Math"/>
              <w:lang w:val="uk-UA"/>
            </w:rPr>
            <m:t xml:space="preserve"> </m:t>
          </m:r>
        </m:oMath>
      </m:oMathPara>
    </w:p>
    <w:p w14:paraId="675E5AD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33B39BA7">
      <w:pPr>
        <w:jc w:val="both"/>
        <w:rPr>
          <w:rFonts w:hint="default"/>
          <w:b/>
          <w:bCs/>
          <w:sz w:val="28"/>
          <w:szCs w:val="28"/>
          <w:lang w:val="uk-UA"/>
        </w:rPr>
      </w:pPr>
    </w:p>
    <w:p w14:paraId="769337FA"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uk-UA"/>
        </w:rPr>
        <w:t xml:space="preserve">Завдання </w:t>
      </w:r>
      <w:r>
        <w:rPr>
          <w:rFonts w:hint="default"/>
          <w:b/>
          <w:bCs/>
          <w:sz w:val="28"/>
          <w:szCs w:val="28"/>
          <w:lang w:val="en-US"/>
        </w:rPr>
        <w:t>6</w:t>
      </w:r>
    </w:p>
    <w:p w14:paraId="19BB7F71">
      <w:pPr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Постановка задачі:</w:t>
      </w:r>
      <w:r>
        <w:rPr>
          <w:rFonts w:hint="default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Імовірність настання події А в кожному з 900 незалежних випробувань дорівнює </w:t>
      </w:r>
      <m:oMath>
        <m:r>
          <m:rPr/>
          <w:rPr>
            <w:rFonts w:ascii="Cambria Math" w:hAnsi="Cambria Math"/>
            <w:sz w:val="28"/>
            <w:szCs w:val="28"/>
            <w:lang w:val="uk-UA"/>
          </w:rPr>
          <m:t>p=0,8</m:t>
        </m:r>
      </m:oMath>
      <w:r>
        <w:rPr>
          <w:sz w:val="28"/>
          <w:szCs w:val="28"/>
          <w:lang w:val="uk-UA"/>
        </w:rPr>
        <w:t>. Знайдіть імовірність того, що подія А відбудеться: а) 750 разів; б) 710 разів; в) від 710 до 740 разів.</w:t>
      </w:r>
    </w:p>
    <w:p w14:paraId="0B043552">
      <w:pPr>
        <w:jc w:val="both"/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Розв’язання:</w:t>
      </w:r>
    </w:p>
    <w:p w14:paraId="0AA31B57"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Подія A настає з ймовірністю p у кожному випробуванні. Використовується локальна теорема Лапласа (апроксимація нормальним розподілом):</w:t>
      </w:r>
    </w:p>
    <w:p w14:paraId="3DF24EC1">
      <w:pPr>
        <w:jc w:val="both"/>
        <w:rPr>
          <w:rFonts w:hint="default" w:hAnsi="Cambria Math"/>
          <w:i w:val="0"/>
          <w:lang w:val="en-US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/>
                <w:rPr>
                  <w:rFonts w:hint="default" w:ascii="Cambria Math" w:hAnsi="Cambria Math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SimSun" w:hAnsi="SimSun" w:eastAsia="SimSun" w:cs="SimSun"/>
              <w:sz w:val="24"/>
              <w:szCs w:val="24"/>
            </w:rPr>
            <m:t>≈</m:t>
          </m:r>
          <m:r>
            <m:rPr>
              <m:sty m:val="p"/>
            </m:rPr>
            <w:rPr>
              <w:rFonts w:hint="default" w:ascii="Cambria Math" w:hAnsi="SimSun" w:eastAsia="SimSun" w:cs="SimSun"/>
              <w:sz w:val="24"/>
              <w:szCs w:val="24"/>
              <w:lang w:val="en-US"/>
            </w:rPr>
            <m:t xml:space="preserve"> </m:t>
          </m:r>
          <m:f>
            <m:fPr>
              <m:ctrlPr>
                <m:rPr/>
                <w:rPr>
                  <w:rFonts w:hint="default" w:ascii="Cambria Math" w:hAnsi="SimSun" w:eastAsia="SimSun" w:cs="SimSun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SimSun" w:eastAsia="SimSun" w:cs="SimSun"/>
                  <w:sz w:val="24"/>
                  <w:szCs w:val="24"/>
                  <w:lang w:val="en-US"/>
                </w:rPr>
                <m:t>1</m:t>
              </m:r>
              <m:ctrlPr>
                <m:rPr/>
                <w:rPr>
                  <w:rFonts w:hint="default" w:ascii="Cambria Math" w:hAnsi="SimSun" w:eastAsia="SimSun" w:cs="SimSun"/>
                  <w:sz w:val="24"/>
                  <w:szCs w:val="24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eastAsia="SimSun"/>
                  <w:sz w:val="24"/>
                  <w:szCs w:val="24"/>
                  <w:lang w:val="en-US"/>
                </w:rPr>
                <m:t xml:space="preserve">σ </m:t>
              </m:r>
              <m:rad>
                <m:radPr>
                  <m:degHide m:val="1"/>
                  <m:ctrlPr>
                    <m:rPr/>
                    <w:rPr>
                      <w:rFonts w:hint="default" w:ascii="Cambria Math" w:hAnsi="Cambria Math" w:eastAsia="SimSun"/>
                      <w:sz w:val="24"/>
                      <w:szCs w:val="24"/>
                      <w:lang w:val="en-US"/>
                    </w:rPr>
                  </m:ctrlPr>
                </m:radPr>
                <m:deg>
                  <m:ctrlPr>
                    <m:rPr/>
                    <w:rPr>
                      <w:rFonts w:hint="default" w:ascii="Cambria Math" w:hAnsi="Cambria Math" w:eastAsia="SimSun"/>
                      <w:sz w:val="24"/>
                      <w:szCs w:val="24"/>
                      <w:lang w:val="en-US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SimSun"/>
                      <w:sz w:val="24"/>
                      <w:szCs w:val="24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π</m:t>
                  </m:r>
                  <m:ctrlPr>
                    <m:rPr/>
                    <w:rPr>
                      <w:rFonts w:hint="default" w:ascii="Cambria Math" w:hAnsi="Cambria Math" w:eastAsia="SimSun"/>
                      <w:sz w:val="24"/>
                      <w:szCs w:val="24"/>
                      <w:lang w:val="en-US"/>
                    </w:rPr>
                  </m:ctrlPr>
                </m:e>
              </m:rad>
              <m:ctrlPr>
                <m:rPr/>
                <w:rPr>
                  <w:rFonts w:hint="default" w:ascii="Cambria Math" w:hAnsi="SimSun" w:eastAsia="SimSun" w:cs="SimSun"/>
                  <w:sz w:val="24"/>
                  <w:szCs w:val="24"/>
                  <w:lang w:val="en-US"/>
                </w:rPr>
              </m:ctrlPr>
            </m:den>
          </m:f>
          <m:sSup>
            <m:sSupPr>
              <m:ctrlPr>
                <m:rPr/>
                <w:rPr>
                  <w:rFonts w:hint="default" w:ascii="Cambria Math" w:hAnsi="SimSun" w:eastAsia="SimSun" w:cs="SimSun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/>
                <w:rPr>
                  <w:rFonts w:hint="default" w:ascii="Cambria Math" w:hAnsi="SimSun" w:eastAsia="SimSun" w:cs="SimSun"/>
                  <w:sz w:val="24"/>
                  <w:szCs w:val="24"/>
                  <w:lang w:val="en-US"/>
                </w:rPr>
                <m:t>e</m:t>
              </m:r>
              <m:ctrlPr>
                <m:rPr/>
                <w:rPr>
                  <w:rFonts w:hint="default" w:ascii="Cambria Math" w:hAnsi="SimSun" w:eastAsia="SimSun" w:cs="SimSun"/>
                  <w:i/>
                  <w:sz w:val="24"/>
                  <w:szCs w:val="24"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SimSun" w:eastAsia="SimSun" w:cs="SimSun"/>
                  <w:sz w:val="24"/>
                  <w:szCs w:val="24"/>
                  <w:lang w:val="en-US"/>
                </w:rPr>
                <m:t>−</m:t>
              </m:r>
              <m:f>
                <m:fPr>
                  <m:ctrlPr>
                    <m:rPr/>
                    <w:rPr>
                      <w:rFonts w:hint="default" w:ascii="Cambria Math" w:hAnsi="SimSun" w:eastAsia="SimSun" w:cs="SimSu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m:rPr/>
                        <w:rPr>
                          <w:rFonts w:hint="default" w:ascii="Cambria Math" w:hAnsi="SimSun" w:eastAsia="SimSun" w:cs="SimSu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SimSun" w:eastAsia="SimSun" w:cs="SimSun"/>
                          <w:sz w:val="24"/>
                          <w:szCs w:val="24"/>
                          <w:lang w:val="en-US"/>
                        </w:rPr>
                        <m:t>(k−np)</m:t>
                      </m:r>
                      <m:ctrlPr>
                        <m:rPr/>
                        <w:rPr>
                          <w:rFonts w:hint="default" w:ascii="Cambria Math" w:hAnsi="SimSun" w:eastAsia="SimSun" w:cs="SimSu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SimSun" w:eastAsia="SimSun" w:cs="SimSun"/>
                          <w:sz w:val="24"/>
                          <w:szCs w:val="24"/>
                          <w:lang w:val="en-US"/>
                        </w:rPr>
                        <m:t>2</m:t>
                      </m:r>
                      <m:ctrlPr>
                        <m:rPr/>
                        <w:rPr>
                          <w:rFonts w:hint="default" w:ascii="Cambria Math" w:hAnsi="SimSun" w:eastAsia="SimSun" w:cs="SimSun"/>
                          <w:i/>
                          <w:sz w:val="24"/>
                          <w:szCs w:val="24"/>
                          <w:lang w:val="en-US"/>
                        </w:rPr>
                      </m:ctrlPr>
                    </m:sup>
                  </m:sSup>
                  <m:ctrlPr>
                    <m:rPr/>
                    <w:rPr>
                      <w:rFonts w:hint="default" w:ascii="Cambria Math" w:hAnsi="SimSun" w:eastAsia="SimSun" w:cs="SimSun"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sSup>
                    <m:sSupPr>
                      <m:ctrlPr>
                        <m:rPr/>
                        <w:rPr>
                          <w:rFonts w:hint="default" w:ascii="Cambria Math" w:hAnsi="SimSun" w:eastAsia="SimSun" w:cs="SimSu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SimSun" w:eastAsia="SimSun" w:cs="SimSun"/>
                          <w:sz w:val="24"/>
                          <w:szCs w:val="24"/>
                          <w:lang w:val="en-US"/>
                        </w:rPr>
                        <m:t>2</m:t>
                      </m:r>
                      <m:r>
                        <m:rPr/>
                        <w:rPr>
                          <w:rFonts w:ascii="Cambria Math" w:hAnsi="Cambria Math" w:cs="SimSun"/>
                          <w:sz w:val="24"/>
                          <w:szCs w:val="24"/>
                          <w:lang w:val="en-US"/>
                        </w:rPr>
                        <m:t>σ</m:t>
                      </m:r>
                      <m:ctrlPr>
                        <m:rPr/>
                        <w:rPr>
                          <w:rFonts w:hint="default" w:ascii="Cambria Math" w:hAnsi="SimSun" w:eastAsia="SimSun" w:cs="SimSu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SimSun" w:eastAsia="SimSun" w:cs="SimSun"/>
                          <w:sz w:val="24"/>
                          <w:szCs w:val="24"/>
                          <w:lang w:val="en-US"/>
                        </w:rPr>
                        <m:t>2</m:t>
                      </m:r>
                      <m:ctrlPr>
                        <m:rPr/>
                        <w:rPr>
                          <w:rFonts w:hint="default" w:ascii="Cambria Math" w:hAnsi="SimSun" w:eastAsia="SimSun" w:cs="SimSun"/>
                          <w:i/>
                          <w:sz w:val="24"/>
                          <w:szCs w:val="24"/>
                          <w:lang w:val="en-US"/>
                        </w:rPr>
                      </m:ctrlPr>
                    </m:sup>
                  </m:sSup>
                  <m:ctrlPr>
                    <m:rPr/>
                    <w:rPr>
                      <w:rFonts w:hint="default" w:ascii="Cambria Math" w:hAnsi="SimSun" w:eastAsia="SimSun" w:cs="SimSun"/>
                      <w:i/>
                      <w:sz w:val="24"/>
                      <w:szCs w:val="24"/>
                      <w:lang w:val="en-US"/>
                    </w:rPr>
                  </m:ctrlPr>
                </m:den>
              </m:f>
              <m:ctrlPr>
                <m:rPr/>
                <w:rPr>
                  <w:rFonts w:hint="default" w:ascii="Cambria Math" w:hAnsi="SimSun" w:eastAsia="SimSun" w:cs="SimSun"/>
                  <w:i/>
                  <w:sz w:val="24"/>
                  <w:szCs w:val="24"/>
                  <w:lang w:val="en-US"/>
                </w:rPr>
              </m:ctrlPr>
            </m:sup>
          </m:sSup>
          <m:r>
            <m:rPr/>
            <w:rPr>
              <w:rFonts w:hint="default" w:ascii="Cambria Math" w:hAnsi="Cambria Math"/>
              <w:lang w:val="uk-UA"/>
            </w:rPr>
            <m:t xml:space="preserve"> </m:t>
          </m:r>
        </m:oMath>
      </m:oMathPara>
    </w:p>
    <w:p w14:paraId="49EC9890"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Де</w:t>
      </w:r>
    </w:p>
    <w:p w14:paraId="1DB87757">
      <w:pPr>
        <w:jc w:val="both"/>
        <m:rPr/>
        <w:rPr>
          <w:rFonts w:hint="default" w:hAnsi="Cambria Math"/>
          <w:bCs w:val="0"/>
          <w:i w:val="0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σ</m:t>
          </m:r>
          <m:r>
            <m:rPr>
              <m:sty m:val="p"/>
            </m:rPr>
            <w:rPr>
              <w:rFonts w:hint="default" w:ascii="Cambria Math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m:rPr/>
                <w:rPr>
                  <w:rFonts w:hint="default" w:ascii="Cambria Math" w:hAnsi="Cambria Math"/>
                  <w:bCs w:val="0"/>
                  <w:sz w:val="28"/>
                  <w:szCs w:val="28"/>
                  <w:lang w:val="en-US"/>
                </w:rPr>
              </m:ctrlPr>
            </m:radPr>
            <m:deg>
              <m:ctrlPr>
                <m:rPr/>
                <w:rPr>
                  <w:rFonts w:hint="default" w:ascii="Cambria Math" w:hAnsi="Cambria Math"/>
                  <w:bCs w:val="0"/>
                  <w:sz w:val="28"/>
                  <w:szCs w:val="28"/>
                  <w:lang w:val="en-US"/>
                </w:rPr>
              </m:ctrlPr>
            </m:deg>
            <m:e>
              <m:r>
                <m:rPr>
                  <m:sty m:val="p"/>
                </m:rPr>
                <w:rPr>
                  <w:rFonts w:hint="default" w:ascii="Cambria Math" w:hAnsi="Cambria Math"/>
                  <w:sz w:val="28"/>
                  <w:szCs w:val="28"/>
                  <w:lang w:val="en-US"/>
                </w:rPr>
                <m:t>np(1−p)</m:t>
              </m:r>
              <m:ctrlPr>
                <m:rPr/>
                <w:rPr>
                  <w:rFonts w:hint="default" w:ascii="Cambria Math" w:hAnsi="Cambria Math"/>
                  <w:bCs w:val="0"/>
                  <w:sz w:val="28"/>
                  <w:szCs w:val="28"/>
                  <w:lang w:val="en-US"/>
                </w:rPr>
              </m:ctrlPr>
            </m:e>
          </m:rad>
        </m:oMath>
      </m:oMathPara>
    </w:p>
    <w:p w14:paraId="65DA8B59">
      <w:pPr>
        <w:jc w:val="both"/>
        <m:rPr/>
        <w:rPr>
          <w:rFonts w:hint="default" w:hAnsi="Cambria Math"/>
          <w:bCs w:val="0"/>
          <w:i w:val="0"/>
          <w:sz w:val="28"/>
          <w:szCs w:val="28"/>
          <w:lang w:val="en-US"/>
        </w:rPr>
      </w:pPr>
      <w:r>
        <m:rPr/>
        <w:rPr>
          <w:rFonts w:hint="default" w:hAnsi="Cambria Math"/>
          <w:bCs w:val="0"/>
          <w:i w:val="0"/>
          <w:sz w:val="28"/>
          <w:szCs w:val="28"/>
          <w:lang w:val="en-US"/>
        </w:rPr>
        <w:t>np=900×0.8=720</w:t>
      </w:r>
    </w:p>
    <w:p w14:paraId="487FACE4">
      <w:pPr>
        <w:jc w:val="both"/>
        <m:rPr/>
        <w:rPr>
          <w:rFonts w:hint="default" w:hAnsi="Cambria Math"/>
          <w:bCs w:val="0"/>
          <w:i w:val="0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σ</m:t>
        </m:r>
      </m:oMath>
      <w:r>
        <m:rPr/>
        <w:rPr>
          <w:rFonts w:hint="default" w:ascii="Times New Roman" w:hAnsi="Cambria Math"/>
          <w:b w:val="0"/>
          <w:i w:val="0"/>
          <w:sz w:val="28"/>
          <w:szCs w:val="28"/>
          <w:lang w:val="ru-RU"/>
        </w:rPr>
        <w:t xml:space="preserve"> = 12</w:t>
      </w:r>
      <w:r>
        <m:rPr/>
        <w:rPr>
          <w:rFonts w:hint="default" w:hAnsi="Cambria Math"/>
          <w:bCs w:val="0"/>
          <w:i w:val="0"/>
          <w:sz w:val="28"/>
          <w:szCs w:val="28"/>
          <w:lang w:val="en-US"/>
        </w:rPr>
        <w:br w:type="textWrapping"/>
      </w:r>
      <w:r>
        <m:rPr/>
        <w:rPr>
          <w:rFonts w:hint="default" w:hAnsi="Cambria Math"/>
          <w:b/>
          <w:bCs/>
          <w:i w:val="0"/>
          <w:sz w:val="28"/>
          <w:szCs w:val="28"/>
          <w:lang w:val="en-US"/>
        </w:rPr>
        <w:t>a)</w:t>
      </w:r>
      <w:r>
        <m:rPr/>
        <w:rPr>
          <w:rFonts w:hint="default" w:hAnsi="Cambria Math"/>
          <w:bCs w:val="0"/>
          <w:i w:val="0"/>
          <w:sz w:val="28"/>
          <w:szCs w:val="28"/>
          <w:lang w:val="en-US"/>
        </w:rPr>
        <w:br w:type="textWrapping"/>
      </w:r>
      <w:r>
        <m:rPr/>
        <w:rPr>
          <w:rFonts w:hint="default" w:hAnsi="Cambria Math"/>
          <w:bCs w:val="0"/>
          <w:i w:val="0"/>
          <w:sz w:val="28"/>
          <w:szCs w:val="28"/>
          <w:lang w:val="en-US"/>
        </w:rPr>
        <w:t>Перетворимо у стандартний нормальний розподіл:</w:t>
      </w:r>
    </w:p>
    <w:p w14:paraId="72144650">
      <w:pPr>
        <w:jc w:val="both"/>
        <m:rPr/>
        <w:rPr>
          <w:rFonts w:hint="default" w:hAnsi="Cambria Math" w:cs="Arial"/>
          <w:bCs w:val="0"/>
          <w:i w:val="0"/>
          <w:sz w:val="28"/>
          <w:szCs w:val="28"/>
          <w:lang w:val="en-US" w:eastAsia="uk-UA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="Arial"/>
              <w:sz w:val="28"/>
              <w:szCs w:val="28"/>
              <w:lang w:val="en-US" w:eastAsia="uk-UA" w:bidi="ar-SA"/>
            </w:rPr>
            <m:t xml:space="preserve">Z= </m:t>
          </m:r>
          <m:f>
            <m:fPr>
              <m:ctrlPr>
                <m:rPr/>
                <w:rPr>
                  <w:rFonts w:hint="default" w:ascii="Cambria Math" w:hAnsi="Cambria Math" w:cs="Arial"/>
                  <w:bCs w:val="0"/>
                  <w:i w:val="0"/>
                  <w:sz w:val="28"/>
                  <w:szCs w:val="28"/>
                  <w:lang w:val="en-US" w:eastAsia="uk-UA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Arial"/>
                  <w:sz w:val="28"/>
                  <w:szCs w:val="28"/>
                  <w:lang w:val="en-US" w:eastAsia="uk-UA" w:bidi="ar-SA"/>
                </w:rPr>
                <m:t>750−720</m:t>
              </m:r>
              <m:ctrlPr>
                <m:rPr/>
                <w:rPr>
                  <w:rFonts w:hint="default" w:ascii="Cambria Math" w:hAnsi="Cambria Math" w:cs="Arial"/>
                  <w:bCs w:val="0"/>
                  <w:i w:val="0"/>
                  <w:sz w:val="28"/>
                  <w:szCs w:val="28"/>
                  <w:lang w:val="en-US" w:eastAsia="uk-UA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Arial"/>
                  <w:sz w:val="28"/>
                  <w:szCs w:val="28"/>
                  <w:lang w:val="en-US" w:eastAsia="uk-UA" w:bidi="ar-SA"/>
                </w:rPr>
                <m:t>12</m:t>
              </m:r>
              <m:ctrlPr>
                <m:rPr/>
                <w:rPr>
                  <w:rFonts w:hint="default" w:ascii="Cambria Math" w:hAnsi="Cambria Math" w:cs="Arial"/>
                  <w:bCs w:val="0"/>
                  <w:i w:val="0"/>
                  <w:sz w:val="28"/>
                  <w:szCs w:val="28"/>
                  <w:lang w:val="en-US" w:eastAsia="uk-UA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Arial"/>
              <w:sz w:val="28"/>
              <w:szCs w:val="28"/>
              <w:lang w:val="en-US" w:eastAsia="uk-UA" w:bidi="ar-SA"/>
            </w:rPr>
            <m:t xml:space="preserve"> = 2.5</m:t>
          </m:r>
        </m:oMath>
      </m:oMathPara>
    </w:p>
    <w:p w14:paraId="61BB4FA7">
      <w:pPr>
        <w:jc w:val="both"/>
        <m:rPr/>
        <w:rPr>
          <w:rFonts w:hint="default" w:hAnsi="Cambria Math"/>
          <w:bCs w:val="0"/>
          <w:i w:val="0"/>
          <w:sz w:val="28"/>
          <w:szCs w:val="28"/>
          <w:lang w:val="en-US" w:eastAsia="uk-UA"/>
        </w:rPr>
      </w:pPr>
      <w:r>
        <m:rPr/>
        <w:rPr>
          <w:rFonts w:hint="default" w:hAnsi="Cambria Math"/>
          <w:bCs w:val="0"/>
          <w:i w:val="0"/>
          <w:sz w:val="28"/>
          <w:szCs w:val="28"/>
          <w:lang w:val="en-US" w:eastAsia="uk-UA"/>
        </w:rPr>
        <w:t>За таблицями нормального розподілу:</w:t>
      </w:r>
    </w:p>
    <w:p w14:paraId="6D9D12CA">
      <w:pPr>
        <w:jc w:val="both"/>
        <m:rPr/>
        <w:rPr>
          <w:rFonts w:hint="default" w:hAnsi="Cambria Math"/>
          <w:bCs w:val="0"/>
          <w:i w:val="0"/>
          <w:sz w:val="28"/>
          <w:szCs w:val="28"/>
          <w:lang w:val="en-US" w:eastAsia="uk-UA"/>
        </w:rPr>
      </w:pPr>
      <w:r>
        <m:rPr/>
        <w:rPr>
          <w:rFonts w:hint="default" w:hAnsi="Cambria Math"/>
          <w:bCs w:val="0"/>
          <w:i w:val="0"/>
          <w:sz w:val="28"/>
          <w:szCs w:val="28"/>
          <w:lang w:val="en-US" w:eastAsia="uk-UA"/>
        </w:rPr>
        <w:t>P(Z≤2.5)=0.9938</w:t>
      </w:r>
      <w:r>
        <m:rPr/>
        <w:rPr>
          <w:rFonts w:hint="default" w:hAnsi="Cambria Math"/>
          <w:bCs w:val="0"/>
          <w:i w:val="0"/>
          <w:sz w:val="28"/>
          <w:szCs w:val="28"/>
          <w:lang w:val="en-US" w:eastAsia="uk-UA"/>
        </w:rPr>
        <w:br w:type="textWrapping"/>
      </w:r>
      <w:r>
        <m:rPr/>
        <w:rPr>
          <w:rFonts w:hint="default" w:hAnsi="Cambria Math"/>
          <w:bCs w:val="0"/>
          <w:i w:val="0"/>
          <w:sz w:val="28"/>
          <w:szCs w:val="28"/>
          <w:lang w:val="en-US" w:eastAsia="uk-UA"/>
        </w:rPr>
        <w:t>Ймовірність рівно 750 разів (апроксимація за теоремою Лапласа):</w:t>
      </w:r>
      <w:r>
        <m:rPr/>
        <w:rPr>
          <w:rFonts w:hint="default" w:hAnsi="Cambria Math"/>
          <w:bCs w:val="0"/>
          <w:i w:val="0"/>
          <w:sz w:val="28"/>
          <w:szCs w:val="28"/>
          <w:lang w:val="en-US" w:eastAsia="uk-UA"/>
        </w:rPr>
        <w:br w:type="textWrapping"/>
      </w:r>
      <w:r>
        <m:rPr/>
        <w:rPr>
          <w:rFonts w:hint="default" w:hAnsi="Cambria Math"/>
          <w:bCs w:val="0"/>
          <w:i w:val="0"/>
          <w:sz w:val="28"/>
          <w:szCs w:val="28"/>
          <w:lang w:val="en-US" w:eastAsia="uk-UA"/>
        </w:rPr>
        <w:t>P(750)≈0.00148</w:t>
      </w:r>
    </w:p>
    <w:p w14:paraId="3FA53B3C">
      <w:pPr>
        <w:jc w:val="both"/>
        <m:rPr/>
        <w:rPr>
          <w:rFonts w:hint="default" w:hAnsi="Cambria Math"/>
          <w:i w:val="0"/>
          <w:lang w:val="uk-UA"/>
        </w:rPr>
      </w:pPr>
    </w:p>
    <w:p w14:paraId="0E500ADB">
      <w:pPr>
        <w:jc w:val="both"/>
        <m:rPr/>
        <w:rPr>
          <w:rFonts w:hint="default" w:hAnsi="Cambria Math"/>
          <w:b/>
          <w:bCs/>
          <w:i w:val="0"/>
          <w:lang w:val="uk-UA"/>
        </w:rPr>
      </w:pPr>
      <w:r>
        <m:rPr/>
        <w:rPr>
          <w:rFonts w:hint="default" w:hAnsi="Cambria Math"/>
          <w:b/>
          <w:bCs/>
          <w:i w:val="0"/>
          <w:lang w:val="uk-UA"/>
        </w:rPr>
        <w:t>б)</w:t>
      </w:r>
    </w:p>
    <w:p w14:paraId="17ED20AF">
      <w:pPr>
        <w:jc w:val="both"/>
        <m:rPr/>
        <w:rPr>
          <w:rFonts w:hint="default" w:hAnsi="Cambria Math"/>
          <w:b w:val="0"/>
          <w:i w:val="0"/>
          <w:sz w:val="28"/>
          <w:szCs w:val="28"/>
          <w:lang w:val="en-US" w:eastAsia="uk-U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="Arial"/>
              <w:sz w:val="28"/>
              <w:szCs w:val="28"/>
              <w:lang w:val="en-US" w:eastAsia="uk-UA" w:bidi="ar-SA"/>
            </w:rPr>
            <m:t xml:space="preserve">Z= </m:t>
          </m:r>
          <m:f>
            <m:fPr>
              <m:ctrlPr>
                <w:rPr>
                  <w:rFonts w:hint="default" w:ascii="Cambria Math" w:hAnsi="Cambria Math" w:cs="Arial"/>
                  <w:bCs w:val="0"/>
                  <w:i w:val="0"/>
                  <w:sz w:val="28"/>
                  <w:szCs w:val="28"/>
                  <w:lang w:val="en-US" w:eastAsia="uk-UA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Arial"/>
                  <w:sz w:val="28"/>
                  <w:szCs w:val="28"/>
                  <w:lang w:val="en-US" w:eastAsia="uk-UA" w:bidi="ar-SA"/>
                </w:rPr>
                <m:t>710−720</m:t>
              </m:r>
              <m:ctrlPr>
                <w:rPr>
                  <w:rFonts w:hint="default" w:ascii="Cambria Math" w:hAnsi="Cambria Math" w:cs="Arial"/>
                  <w:bCs w:val="0"/>
                  <w:i w:val="0"/>
                  <w:sz w:val="28"/>
                  <w:szCs w:val="28"/>
                  <w:lang w:val="en-US" w:eastAsia="uk-UA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Arial"/>
                  <w:sz w:val="28"/>
                  <w:szCs w:val="28"/>
                  <w:lang w:val="en-US" w:eastAsia="uk-UA" w:bidi="ar-SA"/>
                </w:rPr>
                <m:t>12</m:t>
              </m:r>
              <m:ctrlPr>
                <w:rPr>
                  <w:rFonts w:hint="default" w:ascii="Cambria Math" w:hAnsi="Cambria Math" w:cs="Arial"/>
                  <w:bCs w:val="0"/>
                  <w:i w:val="0"/>
                  <w:sz w:val="28"/>
                  <w:szCs w:val="28"/>
                  <w:lang w:val="en-US" w:eastAsia="uk-UA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Arial"/>
              <w:sz w:val="28"/>
              <w:szCs w:val="28"/>
              <w:lang w:val="en-US" w:eastAsia="uk-UA" w:bidi="ar-SA"/>
            </w:rPr>
            <m:t xml:space="preserve"> = </m:t>
          </m:r>
          <m:r>
            <m:rPr>
              <m:sty m:val="p"/>
            </m:rPr>
            <w:rPr>
              <w:rFonts w:hint="default" w:ascii="Cambria Math" w:hAnsi="Cambria Math"/>
              <w:sz w:val="28"/>
              <w:szCs w:val="28"/>
              <w:lang w:val="en-US" w:eastAsia="uk-UA"/>
            </w:rPr>
            <m:t>−0.833</m:t>
          </m:r>
        </m:oMath>
      </m:oMathPara>
    </w:p>
    <w:p w14:paraId="4B2883D2">
      <w:pPr>
        <w:jc w:val="both"/>
        <m:rPr/>
        <w:rPr>
          <w:rFonts w:hint="default" w:hAnsi="Cambria Math"/>
          <w:b w:val="0"/>
          <w:i w:val="0"/>
          <w:sz w:val="28"/>
          <w:szCs w:val="28"/>
          <w:lang w:val="uk-UA" w:eastAsia="uk-UA"/>
        </w:rPr>
      </w:pPr>
      <w:r>
        <m:rPr/>
        <w:rPr>
          <w:rFonts w:hint="default" w:hAnsi="Cambria Math"/>
          <w:b w:val="0"/>
          <w:i w:val="0"/>
          <w:sz w:val="28"/>
          <w:szCs w:val="28"/>
          <w:lang w:val="uk-UA" w:eastAsia="uk-UA"/>
        </w:rPr>
        <w:t>За таблицями нормального розподілу:</w:t>
      </w:r>
    </w:p>
    <w:p w14:paraId="7E091FF5">
      <w:pPr>
        <w:jc w:val="both"/>
        <m:rPr/>
        <w:rPr>
          <w:rFonts w:hint="default" w:hAnsi="Cambria Math"/>
          <w:b w:val="0"/>
          <w:i w:val="0"/>
          <w:sz w:val="28"/>
          <w:szCs w:val="28"/>
          <w:lang w:val="uk-UA" w:eastAsia="uk-UA"/>
        </w:rPr>
      </w:pPr>
      <w:r>
        <m:rPr/>
        <w:rPr>
          <w:rFonts w:hint="default" w:hAnsi="Cambria Math"/>
          <w:b w:val="0"/>
          <w:i w:val="0"/>
          <w:sz w:val="28"/>
          <w:szCs w:val="28"/>
          <w:lang w:val="uk-UA" w:eastAsia="uk-UA"/>
        </w:rPr>
        <w:t>P(Z≤−0.833)=0.202</w:t>
      </w:r>
    </w:p>
    <w:p w14:paraId="3AFF709A">
      <w:pPr>
        <w:jc w:val="both"/>
        <m:rPr/>
        <w:rPr>
          <w:rFonts w:hint="default" w:hAnsi="Cambria Math"/>
          <w:b w:val="0"/>
          <w:i w:val="0"/>
          <w:sz w:val="28"/>
          <w:szCs w:val="28"/>
          <w:lang w:val="uk-UA" w:eastAsia="uk-UA"/>
        </w:rPr>
      </w:pPr>
      <w:r>
        <m:rPr/>
        <w:rPr>
          <w:rFonts w:hint="default" w:hAnsi="Cambria Math"/>
          <w:b w:val="0"/>
          <w:i w:val="0"/>
          <w:sz w:val="28"/>
          <w:szCs w:val="28"/>
          <w:lang w:val="uk-UA" w:eastAsia="uk-UA"/>
        </w:rPr>
        <w:t>Ймовірність рівно 710 разів:</w:t>
      </w:r>
    </w:p>
    <w:p w14:paraId="64C6CF05">
      <w:pPr>
        <w:jc w:val="both"/>
        <m:rPr/>
        <w:rPr>
          <w:rFonts w:hint="default" w:hAnsi="Cambria Math"/>
          <w:b w:val="0"/>
          <w:i w:val="0"/>
          <w:sz w:val="28"/>
          <w:szCs w:val="28"/>
          <w:lang w:val="uk-UA" w:eastAsia="uk-UA"/>
        </w:rPr>
      </w:pPr>
      <w:r>
        <m:rPr/>
        <w:rPr>
          <w:rFonts w:hint="default" w:hAnsi="Cambria Math"/>
          <w:b w:val="0"/>
          <w:i w:val="0"/>
          <w:sz w:val="28"/>
          <w:szCs w:val="28"/>
          <w:lang w:val="uk-UA" w:eastAsia="uk-UA"/>
        </w:rPr>
        <w:t>P(710)≈0.032</w:t>
      </w:r>
    </w:p>
    <w:p w14:paraId="25DDB271">
      <w:pPr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в)</w:t>
      </w:r>
    </w:p>
    <w:p w14:paraId="1ED02581">
      <w:pPr>
        <w:jc w:val="both"/>
        <w:rPr>
          <w:rFonts w:hint="default" w:hAnsi="Cambria Math"/>
          <w:b w:val="0"/>
          <w:i w:val="0"/>
          <w:sz w:val="28"/>
          <w:szCs w:val="28"/>
          <w:lang w:val="en-US" w:eastAsia="uk-U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="Arial"/>
              <w:sz w:val="28"/>
              <w:szCs w:val="28"/>
              <w:lang w:val="en-US" w:eastAsia="uk-UA" w:bidi="ar-SA"/>
            </w:rPr>
            <m:t xml:space="preserve">Z1= </m:t>
          </m:r>
          <m:f>
            <m:fPr>
              <m:ctrlPr>
                <w:rPr>
                  <w:rFonts w:hint="default" w:ascii="Cambria Math" w:hAnsi="Cambria Math" w:cs="Arial"/>
                  <w:bCs w:val="0"/>
                  <w:i w:val="0"/>
                  <w:sz w:val="28"/>
                  <w:szCs w:val="28"/>
                  <w:lang w:val="en-US" w:eastAsia="uk-UA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Arial"/>
                  <w:sz w:val="28"/>
                  <w:szCs w:val="28"/>
                  <w:lang w:val="en-US" w:eastAsia="uk-UA" w:bidi="ar-SA"/>
                </w:rPr>
                <m:t>710−720</m:t>
              </m:r>
              <m:ctrlPr>
                <w:rPr>
                  <w:rFonts w:hint="default" w:ascii="Cambria Math" w:hAnsi="Cambria Math" w:cs="Arial"/>
                  <w:bCs w:val="0"/>
                  <w:i w:val="0"/>
                  <w:sz w:val="28"/>
                  <w:szCs w:val="28"/>
                  <w:lang w:val="en-US" w:eastAsia="uk-UA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Arial"/>
                  <w:sz w:val="28"/>
                  <w:szCs w:val="28"/>
                  <w:lang w:val="en-US" w:eastAsia="uk-UA" w:bidi="ar-SA"/>
                </w:rPr>
                <m:t>12</m:t>
              </m:r>
              <m:ctrlPr>
                <w:rPr>
                  <w:rFonts w:hint="default" w:ascii="Cambria Math" w:hAnsi="Cambria Math" w:cs="Arial"/>
                  <w:bCs w:val="0"/>
                  <w:i w:val="0"/>
                  <w:sz w:val="28"/>
                  <w:szCs w:val="28"/>
                  <w:lang w:val="en-US" w:eastAsia="uk-UA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Arial"/>
              <w:sz w:val="28"/>
              <w:szCs w:val="28"/>
              <w:lang w:val="en-US" w:eastAsia="uk-UA" w:bidi="ar-SA"/>
            </w:rPr>
            <m:t xml:space="preserve"> = </m:t>
          </m:r>
          <m:r>
            <m:rPr>
              <m:sty m:val="p"/>
            </m:rPr>
            <w:rPr>
              <w:rFonts w:hint="default" w:ascii="Cambria Math" w:hAnsi="Cambria Math"/>
              <w:sz w:val="28"/>
              <w:szCs w:val="28"/>
              <w:lang w:val="en-US" w:eastAsia="uk-UA"/>
            </w:rPr>
            <m:t>−0.833</m:t>
          </m:r>
        </m:oMath>
      </m:oMathPara>
    </w:p>
    <w:p w14:paraId="1900B27B">
      <w:pPr>
        <w:jc w:val="both"/>
        <w:rPr>
          <w:rFonts w:hint="default" w:hAnsi="Cambria Math"/>
          <w:b w:val="0"/>
          <w:i w:val="0"/>
          <w:sz w:val="28"/>
          <w:szCs w:val="28"/>
          <w:lang w:val="en-US" w:eastAsia="uk-U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="Arial"/>
              <w:sz w:val="28"/>
              <w:szCs w:val="28"/>
              <w:lang w:val="en-US" w:eastAsia="uk-UA" w:bidi="ar-SA"/>
            </w:rPr>
            <m:t xml:space="preserve">Z2= </m:t>
          </m:r>
          <m:f>
            <m:fPr>
              <m:ctrlPr>
                <w:rPr>
                  <w:rFonts w:hint="default" w:ascii="Cambria Math" w:hAnsi="Cambria Math" w:cs="Arial"/>
                  <w:bCs w:val="0"/>
                  <w:i w:val="0"/>
                  <w:sz w:val="28"/>
                  <w:szCs w:val="28"/>
                  <w:lang w:val="en-US" w:eastAsia="uk-UA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Arial"/>
                  <w:sz w:val="28"/>
                  <w:szCs w:val="28"/>
                  <w:lang w:val="en-US" w:eastAsia="uk-UA" w:bidi="ar-SA"/>
                </w:rPr>
                <m:t>740−720</m:t>
              </m:r>
              <m:ctrlPr>
                <w:rPr>
                  <w:rFonts w:hint="default" w:ascii="Cambria Math" w:hAnsi="Cambria Math" w:cs="Arial"/>
                  <w:bCs w:val="0"/>
                  <w:i w:val="0"/>
                  <w:sz w:val="28"/>
                  <w:szCs w:val="28"/>
                  <w:lang w:val="en-US" w:eastAsia="uk-UA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Arial"/>
                  <w:sz w:val="28"/>
                  <w:szCs w:val="28"/>
                  <w:lang w:val="en-US" w:eastAsia="uk-UA" w:bidi="ar-SA"/>
                </w:rPr>
                <m:t>12</m:t>
              </m:r>
              <m:ctrlPr>
                <w:rPr>
                  <w:rFonts w:hint="default" w:ascii="Cambria Math" w:hAnsi="Cambria Math" w:cs="Arial"/>
                  <w:bCs w:val="0"/>
                  <w:i w:val="0"/>
                  <w:sz w:val="28"/>
                  <w:szCs w:val="28"/>
                  <w:lang w:val="en-US" w:eastAsia="uk-UA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Arial"/>
              <w:sz w:val="28"/>
              <w:szCs w:val="28"/>
              <w:lang w:val="en-US" w:eastAsia="uk-UA" w:bidi="ar-SA"/>
            </w:rPr>
            <m:t xml:space="preserve"> = </m:t>
          </m:r>
          <m:r>
            <m:rPr>
              <m:sty m:val="p"/>
            </m:rPr>
            <w:rPr>
              <w:rFonts w:hint="default" w:ascii="Cambria Math" w:hAnsi="Cambria Math"/>
              <w:sz w:val="28"/>
              <w:szCs w:val="28"/>
              <w:lang w:val="en-US" w:eastAsia="uk-UA"/>
            </w:rPr>
            <m:t>1.667</m:t>
          </m:r>
        </m:oMath>
      </m:oMathPara>
    </w:p>
    <w:p w14:paraId="0BB3286E">
      <w:pPr>
        <w:rPr>
          <w:rFonts w:hint="default"/>
          <w:lang w:val="uk-UA"/>
        </w:rPr>
      </w:pPr>
      <w:r>
        <w:rPr>
          <w:rFonts w:hint="default"/>
          <w:lang w:val="uk-UA"/>
        </w:rPr>
        <w:t>За таблицями нормального розподілу:</w:t>
      </w:r>
    </w:p>
    <w:p w14:paraId="7501C2A0">
      <w:pPr>
        <w:rPr>
          <w:rFonts w:hint="default"/>
          <w:lang w:val="uk-UA"/>
        </w:rPr>
      </w:pPr>
      <w:r>
        <w:rPr>
          <w:rFonts w:hint="default"/>
          <w:lang w:val="uk-UA"/>
        </w:rPr>
        <w:t>P(Z≤1.667)=0.952</w:t>
      </w:r>
    </w:p>
    <w:p w14:paraId="482246B1">
      <w:pPr>
        <w:rPr>
          <w:rFonts w:hint="default"/>
          <w:lang w:val="en-US"/>
        </w:rPr>
      </w:pPr>
      <w:r>
        <w:rPr>
          <w:rFonts w:hint="default"/>
          <w:lang w:val="uk-UA"/>
        </w:rPr>
        <w:t>P(Z≤−0.833)=0.202</w:t>
      </w:r>
      <w:r>
        <w:rPr>
          <w:rFonts w:hint="default"/>
          <w:lang w:val="uk-UA"/>
        </w:rPr>
        <w:br w:type="textWrapping"/>
      </w:r>
      <w:r>
        <w:rPr>
          <w:rFonts w:hint="default"/>
          <w:lang w:val="uk-UA"/>
        </w:rPr>
        <w:t>Ймовірність:</w:t>
      </w:r>
      <w:r>
        <w:rPr>
          <w:rFonts w:hint="default"/>
          <w:lang w:val="uk-UA"/>
        </w:rPr>
        <w:br w:type="textWrapping"/>
      </w:r>
      <m:oMathPara>
        <m:oMathParaPr>
          <m:jc m:val="left"/>
        </m:oMathParaPr>
        <m:oMath>
          <m:r>
            <m:rPr>
              <m:sty m:val="p"/>
            </m:rPr>
            <w:rPr>
              <w:rFonts w:hint="default"/>
              <w:lang w:val="uk-UA"/>
            </w:rPr>
            <m:t>P(710≤k≤740)</m:t>
          </m:r>
          <m:r>
            <m:rPr>
              <m:sty m:val="p"/>
            </m:rPr>
            <w:rPr>
              <w:rFonts w:hint="default"/>
              <w:lang w:val="uk-UA"/>
            </w:rPr>
            <m:t>=</m:t>
          </m:r>
          <m:r>
            <m:rPr>
              <m:sty m:val="p"/>
            </m:rPr>
            <w:rPr>
              <w:rFonts w:hint="default" w:ascii="Cambria Math" w:hAnsi="Cambria Math"/>
              <w:lang w:val="uk-UA"/>
            </w:rPr>
            <m:t>0.952−0.202=0.75</m:t>
          </m:r>
        </m:oMath>
      </m:oMathPara>
    </w:p>
    <w:p w14:paraId="7EF4D8E3">
      <w:pPr>
        <w:rPr>
          <w:lang w:val="en-US"/>
        </w:rPr>
      </w:pPr>
      <w:r>
        <w:rPr>
          <w:lang w:val="en-US"/>
        </w:rPr>
        <w:br w:type="page"/>
      </w:r>
    </w:p>
    <w:p w14:paraId="1F003D7F">
      <w:pPr>
        <w:pStyle w:val="2"/>
      </w:pPr>
      <w:bookmarkStart w:id="0" w:name="_Toc185922303"/>
      <w:r>
        <w:t>Контрольні питання</w:t>
      </w:r>
      <w:bookmarkEnd w:id="0"/>
    </w:p>
    <w:p w14:paraId="6743EFED">
      <w:pPr>
        <w:pStyle w:val="152"/>
        <w:numPr>
          <w:ilvl w:val="0"/>
          <w:numId w:val="12"/>
        </w:numPr>
        <w:rPr>
          <w:b/>
          <w:bCs/>
          <w:szCs w:val="28"/>
          <w:lang w:val="uk-UA"/>
        </w:rPr>
      </w:pPr>
      <w:r>
        <w:rPr>
          <w:b/>
          <w:bCs/>
          <w:szCs w:val="28"/>
          <w:lang w:val="uk-UA"/>
        </w:rPr>
        <w:t>Надати визначення схеми випробувань Бернуллі?</w:t>
      </w:r>
    </w:p>
    <w:p w14:paraId="7C34B6A5">
      <w:pPr>
        <w:ind w:left="708" w:firstLine="708"/>
        <w:rPr>
          <w:lang w:val="uk-UA"/>
        </w:rPr>
      </w:pPr>
      <w:r>
        <w:t>Схема випробувань Бернуллі — це модель в теорії ймовірностей, яка описує серію незалежних випробувань, кожне з яких має два можливих результати: успіх або невдачу. Кожне випробування в цій схемі має однакову ймовірність успіху</w:t>
      </w:r>
      <w:r>
        <w:rPr>
          <w:lang w:val="uk-UA"/>
        </w:rPr>
        <w:t xml:space="preserve"> (</w:t>
      </w:r>
      <w:r>
        <w:rPr>
          <w:lang w:val="en-US"/>
        </w:rPr>
        <w:t>p</w:t>
      </w:r>
      <w:r>
        <w:rPr>
          <w:lang w:val="uk-UA"/>
        </w:rPr>
        <w:t>)</w:t>
      </w:r>
      <w:r>
        <w:t xml:space="preserve"> </w:t>
      </w:r>
      <w:r>
        <w:rPr>
          <w:lang w:val="uk-UA"/>
        </w:rPr>
        <w:t>і невдачі (</w:t>
      </w:r>
      <w:r>
        <w:rPr>
          <w:lang w:val="en-US"/>
        </w:rPr>
        <w:t>q</w:t>
      </w:r>
      <w:r>
        <w:t xml:space="preserve"> = 1 - </w:t>
      </w:r>
      <w:r>
        <w:rPr>
          <w:lang w:val="en-US"/>
        </w:rPr>
        <w:t>p</w:t>
      </w:r>
      <w:r>
        <w:rPr>
          <w:lang w:val="uk-UA"/>
        </w:rPr>
        <w:t>).</w:t>
      </w:r>
    </w:p>
    <w:p w14:paraId="2CDE5868">
      <w:pPr>
        <w:ind w:left="708" w:firstLine="708"/>
        <w:jc w:val="both"/>
        <w:rPr>
          <w:lang w:val="uk-UA"/>
        </w:rPr>
      </w:pPr>
    </w:p>
    <w:p w14:paraId="37966AA2">
      <w:pPr>
        <w:pStyle w:val="152"/>
        <w:numPr>
          <w:ilvl w:val="0"/>
          <w:numId w:val="12"/>
        </w:numPr>
        <w:rPr>
          <w:b/>
          <w:bCs/>
          <w:szCs w:val="28"/>
          <w:lang w:val="uk-UA"/>
        </w:rPr>
      </w:pPr>
      <w:r>
        <w:rPr>
          <w:b/>
          <w:bCs/>
          <w:szCs w:val="28"/>
          <w:lang w:val="uk-UA"/>
        </w:rPr>
        <w:t>Які властивості має випадковий експеримент за схемою Бернуллі?</w:t>
      </w:r>
    </w:p>
    <w:p w14:paraId="7B449B14">
      <w:pPr>
        <w:pStyle w:val="90"/>
        <w:ind w:left="851"/>
        <w:rPr>
          <w:sz w:val="28"/>
          <w:szCs w:val="28"/>
        </w:rPr>
      </w:pPr>
      <w:r>
        <w:rPr>
          <w:rFonts w:hAnsi="Symbol"/>
        </w:rPr>
        <w:t></w:t>
      </w:r>
      <w:r>
        <w:t xml:space="preserve">  </w:t>
      </w:r>
      <w:r>
        <w:rPr>
          <w:rStyle w:val="28"/>
          <w:rFonts w:eastAsiaTheme="majorEastAsia"/>
          <w:sz w:val="28"/>
          <w:szCs w:val="28"/>
        </w:rPr>
        <w:t>Скінченна кількість випробувань</w:t>
      </w:r>
      <w:r>
        <w:rPr>
          <w:sz w:val="28"/>
          <w:szCs w:val="28"/>
        </w:rPr>
        <w:t xml:space="preserve"> (</w:t>
      </w:r>
      <w:r>
        <w:rPr>
          <w:rStyle w:val="153"/>
          <w:rFonts w:eastAsiaTheme="majorEastAsia"/>
          <w:sz w:val="28"/>
          <w:szCs w:val="28"/>
        </w:rPr>
        <w:t>n</w:t>
      </w:r>
      <w:r>
        <w:rPr>
          <w:sz w:val="28"/>
          <w:szCs w:val="28"/>
        </w:rPr>
        <w:t>):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Експеримент складається з </w:t>
      </w:r>
      <w:r>
        <w:rPr>
          <w:rStyle w:val="153"/>
          <w:rFonts w:eastAsiaTheme="majorEastAsia"/>
          <w:sz w:val="28"/>
          <w:szCs w:val="28"/>
        </w:rPr>
        <w:t>n</w:t>
      </w:r>
      <w:r>
        <w:rPr>
          <w:sz w:val="28"/>
          <w:szCs w:val="28"/>
        </w:rPr>
        <w:t xml:space="preserve"> незалежних повторень однієї і тієї ж дії.</w:t>
      </w:r>
    </w:p>
    <w:p w14:paraId="11FE5105">
      <w:pPr>
        <w:pStyle w:val="90"/>
        <w:ind w:left="851"/>
        <w:rPr>
          <w:sz w:val="28"/>
          <w:szCs w:val="28"/>
        </w:rPr>
      </w:pPr>
      <w:r>
        <w:rPr>
          <w:rFonts w:hAnsi="Symbol"/>
          <w:sz w:val="28"/>
          <w:szCs w:val="28"/>
        </w:rPr>
        <w:t></w:t>
      </w:r>
      <w:r>
        <w:rPr>
          <w:sz w:val="28"/>
          <w:szCs w:val="28"/>
        </w:rPr>
        <w:t xml:space="preserve">  </w:t>
      </w:r>
      <w:r>
        <w:rPr>
          <w:rStyle w:val="28"/>
          <w:rFonts w:eastAsiaTheme="majorEastAsia"/>
          <w:sz w:val="28"/>
          <w:szCs w:val="28"/>
        </w:rPr>
        <w:t>Два можливих результати</w:t>
      </w:r>
      <w:r>
        <w:rPr>
          <w:sz w:val="28"/>
          <w:szCs w:val="28"/>
        </w:rPr>
        <w:t>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Кожне випробування має лише два взаємовиключних результати — успіх (з ймовірністю </w:t>
      </w:r>
      <w:r>
        <w:rPr>
          <w:rStyle w:val="153"/>
          <w:rFonts w:eastAsiaTheme="majorEastAsia"/>
          <w:sz w:val="28"/>
          <w:szCs w:val="28"/>
        </w:rPr>
        <w:t>p</w:t>
      </w:r>
      <w:r>
        <w:rPr>
          <w:sz w:val="28"/>
          <w:szCs w:val="28"/>
        </w:rPr>
        <w:t xml:space="preserve">) або невдачу (з ймовірністю </w:t>
      </w:r>
      <w:r>
        <w:rPr>
          <w:rStyle w:val="153"/>
          <w:rFonts w:eastAsiaTheme="majorEastAsia"/>
          <w:sz w:val="28"/>
          <w:szCs w:val="28"/>
        </w:rPr>
        <w:t xml:space="preserve">q = 1 - </w:t>
      </w:r>
      <w:r>
        <w:rPr>
          <w:rStyle w:val="153"/>
          <w:rFonts w:eastAsiaTheme="majorEastAsia"/>
          <w:sz w:val="28"/>
          <w:szCs w:val="28"/>
          <w:lang w:val="en-US"/>
        </w:rPr>
        <w:t>p</w:t>
      </w:r>
      <w:r>
        <w:rPr>
          <w:sz w:val="28"/>
          <w:szCs w:val="28"/>
        </w:rPr>
        <w:t>).</w:t>
      </w:r>
    </w:p>
    <w:p w14:paraId="6476DEF1">
      <w:pPr>
        <w:pStyle w:val="90"/>
        <w:ind w:left="851"/>
        <w:rPr>
          <w:sz w:val="28"/>
          <w:szCs w:val="28"/>
        </w:rPr>
      </w:pPr>
      <w:r>
        <w:rPr>
          <w:rFonts w:hAnsi="Symbol"/>
          <w:sz w:val="28"/>
          <w:szCs w:val="28"/>
        </w:rPr>
        <w:t></w:t>
      </w:r>
      <w:r>
        <w:rPr>
          <w:sz w:val="28"/>
          <w:szCs w:val="28"/>
        </w:rPr>
        <w:t xml:space="preserve">  </w:t>
      </w:r>
      <w:r>
        <w:rPr>
          <w:rStyle w:val="28"/>
          <w:rFonts w:eastAsiaTheme="majorEastAsia"/>
          <w:sz w:val="28"/>
          <w:szCs w:val="28"/>
        </w:rPr>
        <w:t>Постійна ймовірність</w:t>
      </w:r>
      <w:r>
        <w:rPr>
          <w:sz w:val="28"/>
          <w:szCs w:val="28"/>
        </w:rPr>
        <w:t>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Ймовірність успіху (</w:t>
      </w:r>
      <w:r>
        <w:rPr>
          <w:rStyle w:val="153"/>
          <w:rFonts w:eastAsiaTheme="majorEastAsia"/>
          <w:sz w:val="28"/>
          <w:szCs w:val="28"/>
        </w:rPr>
        <w:t>p</w:t>
      </w:r>
      <w:r>
        <w:rPr>
          <w:sz w:val="28"/>
          <w:szCs w:val="28"/>
        </w:rPr>
        <w:t>) і невдачі (</w:t>
      </w:r>
      <w:r>
        <w:rPr>
          <w:rStyle w:val="153"/>
          <w:rFonts w:eastAsiaTheme="majorEastAsia"/>
          <w:sz w:val="28"/>
          <w:szCs w:val="28"/>
        </w:rPr>
        <w:t>q</w:t>
      </w:r>
      <w:r>
        <w:rPr>
          <w:sz w:val="28"/>
          <w:szCs w:val="28"/>
        </w:rPr>
        <w:t>) залишається сталою для кожного випробування.</w:t>
      </w:r>
    </w:p>
    <w:p w14:paraId="3F53B13F">
      <w:pPr>
        <w:pStyle w:val="90"/>
        <w:ind w:left="851"/>
        <w:rPr>
          <w:sz w:val="28"/>
          <w:szCs w:val="28"/>
        </w:rPr>
      </w:pPr>
      <w:r>
        <w:rPr>
          <w:rFonts w:hAnsi="Symbol"/>
          <w:sz w:val="28"/>
          <w:szCs w:val="28"/>
        </w:rPr>
        <w:t></w:t>
      </w:r>
      <w:r>
        <w:rPr>
          <w:sz w:val="28"/>
          <w:szCs w:val="28"/>
        </w:rPr>
        <w:t xml:space="preserve">  </w:t>
      </w:r>
      <w:r>
        <w:rPr>
          <w:rStyle w:val="28"/>
          <w:rFonts w:eastAsiaTheme="majorEastAsia"/>
          <w:sz w:val="28"/>
          <w:szCs w:val="28"/>
        </w:rPr>
        <w:t>Незалежність випробувань</w:t>
      </w:r>
      <w:r>
        <w:rPr>
          <w:sz w:val="28"/>
          <w:szCs w:val="28"/>
        </w:rPr>
        <w:t>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Результати окремих випробувань не впливають одне на одне.</w:t>
      </w:r>
    </w:p>
    <w:p w14:paraId="08C394BB">
      <w:pPr>
        <w:pStyle w:val="90"/>
        <w:ind w:left="851"/>
      </w:pPr>
      <w:r>
        <w:rPr>
          <w:rFonts w:hAnsi="Symbol"/>
          <w:sz w:val="28"/>
          <w:szCs w:val="28"/>
        </w:rPr>
        <w:t></w:t>
      </w:r>
      <w:r>
        <w:rPr>
          <w:sz w:val="28"/>
          <w:szCs w:val="28"/>
        </w:rPr>
        <w:t xml:space="preserve">  </w:t>
      </w:r>
      <w:r>
        <w:rPr>
          <w:rStyle w:val="28"/>
          <w:rFonts w:eastAsiaTheme="majorEastAsia"/>
          <w:sz w:val="28"/>
          <w:szCs w:val="28"/>
        </w:rPr>
        <w:t>Біноміальний розподіл</w:t>
      </w:r>
      <w:r>
        <w:rPr>
          <w:sz w:val="28"/>
          <w:szCs w:val="28"/>
        </w:rPr>
        <w:t>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Число успіхів у </w:t>
      </w:r>
      <w:r>
        <w:rPr>
          <w:rStyle w:val="153"/>
          <w:rFonts w:eastAsiaTheme="majorEastAsia"/>
          <w:sz w:val="28"/>
          <w:szCs w:val="28"/>
        </w:rPr>
        <w:t>n</w:t>
      </w:r>
      <w:r>
        <w:rPr>
          <w:sz w:val="28"/>
          <w:szCs w:val="28"/>
        </w:rPr>
        <w:t xml:space="preserve"> випробуваннях є випадковою величиною, що підпорядковується біноміальному розподілу</w:t>
      </w:r>
    </w:p>
    <w:p w14:paraId="68DF1B14">
      <w:pPr>
        <w:pStyle w:val="152"/>
        <w:ind w:left="1080"/>
        <w:rPr>
          <w:b/>
          <w:bCs/>
          <w:szCs w:val="28"/>
          <w:lang w:val="uk-UA"/>
        </w:rPr>
      </w:pPr>
    </w:p>
    <w:p w14:paraId="42BC2698">
      <w:pPr>
        <w:pStyle w:val="152"/>
        <w:numPr>
          <w:ilvl w:val="0"/>
          <w:numId w:val="12"/>
        </w:numPr>
        <w:rPr>
          <w:b/>
          <w:bCs/>
          <w:szCs w:val="28"/>
          <w:lang w:val="uk-UA"/>
        </w:rPr>
      </w:pPr>
      <w:r>
        <w:rPr>
          <w:b/>
          <w:bCs/>
          <w:szCs w:val="28"/>
          <w:lang w:val="uk-UA"/>
        </w:rPr>
        <w:t>Що загального і відмінного схеми випробувань Бернуллі від схеми випробувань, що описується гіпергеометричним розподілом?</w:t>
      </w:r>
    </w:p>
    <w:p w14:paraId="32843FAF">
      <w:pPr>
        <w:ind w:left="708" w:firstLine="426"/>
      </w:pPr>
      <w:r>
        <w:rPr>
          <w:b/>
          <w:bCs/>
          <w:szCs w:val="28"/>
          <w:lang w:val="uk-UA"/>
        </w:rPr>
        <w:t>Загальне:</w:t>
      </w:r>
    </w:p>
    <w:p w14:paraId="6572792B">
      <w:pPr>
        <w:ind w:left="708" w:firstLine="426"/>
      </w:pPr>
      <w:r>
        <w:t>У обох випадках є два можливих результати для кожного випробування: успіх і невдача.</w:t>
      </w:r>
    </w:p>
    <w:p w14:paraId="34D71ED2">
      <w:pPr>
        <w:ind w:left="708" w:firstLine="426"/>
      </w:pPr>
      <w:r>
        <w:t>У обох випадках нас цікавить підрахунок кількості успіхів серед серії випробувань.</w:t>
      </w:r>
    </w:p>
    <w:p w14:paraId="7B6E14AA">
      <w:pPr>
        <w:ind w:left="708" w:firstLine="426"/>
        <w:rPr>
          <w:b/>
          <w:bCs/>
          <w:szCs w:val="28"/>
          <w:lang w:val="uk-UA"/>
        </w:rPr>
      </w:pPr>
      <w:r>
        <w:rPr>
          <w:b/>
          <w:bCs/>
          <w:szCs w:val="28"/>
          <w:lang w:val="uk-UA"/>
        </w:rPr>
        <w:t>Відмінне:</w:t>
      </w:r>
    </w:p>
    <w:p w14:paraId="43348007">
      <w:pPr>
        <w:ind w:left="708" w:firstLine="426"/>
      </w:pPr>
      <w:r>
        <w:t>Випробування незалежні. Ймовірність успіху для кожного випробування є сталою.</w:t>
      </w:r>
    </w:p>
    <w:p w14:paraId="3A8B7888">
      <w:pPr>
        <w:ind w:left="708" w:firstLine="426"/>
      </w:pPr>
      <w:r>
        <w:t>Після кожного вибору ймовірність успіху змінюється, оскільки кожен вибір змінює загальний склад популяції.</w:t>
      </w:r>
    </w:p>
    <w:p w14:paraId="62876D1D">
      <w:pPr>
        <w:ind w:left="708" w:firstLine="426"/>
      </w:pPr>
      <w:r>
        <w:t>Ймовірність успіху змінюється на кожному етапі, оскільки вибір без повернення змінює кількість доступних об'єктів для вибору.</w:t>
      </w:r>
    </w:p>
    <w:p w14:paraId="0ED5C977">
      <w:pPr>
        <w:ind w:left="708" w:firstLine="426"/>
      </w:pPr>
      <w:r>
        <w:t xml:space="preserve">Кількість випробувань </w:t>
      </w:r>
      <w:r>
        <w:rPr>
          <w:rStyle w:val="153"/>
        </w:rPr>
        <w:t>n</w:t>
      </w:r>
      <w:r>
        <w:t xml:space="preserve"> є фіксованою, і ймовірність успіху для кожного випробування постійна.</w:t>
      </w:r>
    </w:p>
    <w:p w14:paraId="4D43A84B">
      <w:pPr>
        <w:ind w:left="708" w:firstLine="426"/>
        <w:rPr>
          <w:iCs/>
          <w:lang w:val="uk-UA"/>
        </w:rPr>
      </w:pPr>
      <w:r>
        <w:t>Є певна фіксована популяція з певною кількістю елементів (успіхів і невдач), і вибір обмежений цією популяцією.</w:t>
      </w:r>
    </w:p>
    <w:p w14:paraId="660242E6">
      <w:pPr>
        <w:pStyle w:val="152"/>
        <w:numPr>
          <w:ilvl w:val="0"/>
          <w:numId w:val="12"/>
        </w:numPr>
        <w:rPr>
          <w:b/>
          <w:bCs/>
          <w:lang w:val="uk-UA"/>
        </w:rPr>
      </w:pPr>
      <w:r>
        <w:rPr>
          <w:b/>
          <w:bCs/>
          <w:lang w:val="uk-UA"/>
        </w:rPr>
        <w:t xml:space="preserve">Як визначається ймовірність отримати </w:t>
      </w:r>
      <m:oMath>
        <m:r>
          <m:rPr>
            <m:sty m:val="bi"/>
          </m:rPr>
          <w:rPr>
            <w:rFonts w:ascii="Cambria Math" w:hAnsi="Cambria Math"/>
            <w:lang w:val="uk-UA"/>
          </w:rPr>
          <m:t>k</m:t>
        </m:r>
      </m:oMath>
      <w:r>
        <w:rPr>
          <w:b/>
          <w:bCs/>
          <w:lang w:val="uk-UA"/>
        </w:rPr>
        <w:t xml:space="preserve"> успіхів у </w:t>
      </w:r>
      <m:oMath>
        <m:r>
          <m:rPr>
            <m:sty m:val="bi"/>
          </m:rPr>
          <w:rPr>
            <w:rFonts w:ascii="Cambria Math" w:hAnsi="Cambria Math"/>
            <w:lang w:val="uk-UA"/>
          </w:rPr>
          <m:t>n</m:t>
        </m:r>
      </m:oMath>
      <w:r>
        <w:rPr>
          <w:b/>
          <w:bCs/>
          <w:lang w:val="uk-UA"/>
        </w:rPr>
        <w:t xml:space="preserve"> незалежних випробуваннях за схемою Бернуллі?</w:t>
      </w:r>
    </w:p>
    <w:p w14:paraId="3A419EAE">
      <w:pPr>
        <w:ind w:left="720"/>
        <w:rPr>
          <w:i/>
          <w:szCs w:val="28"/>
          <w:lang w:val="en-US"/>
        </w:rPr>
      </w:pPr>
      <m:oMathPara>
        <m:oMath>
          <m:r>
            <m:rPr/>
            <w:rPr>
              <w:rFonts w:ascii="Cambria Math" w:hAnsi="Cambria Math" w:eastAsia="Cambria Math" w:cs="Times New Roman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eastAsia="Cambria Math" w:cs="Times New Roman"/>
                  <w:i/>
                  <w:szCs w:val="28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eastAsia="Cambria Math" w:cs="Times New Roman"/>
                  <w:szCs w:val="28"/>
                  <w:lang w:val="en-US"/>
                </w:rPr>
                <m:t>X=k</m:t>
              </m:r>
              <m:ctrlPr>
                <w:rPr>
                  <w:rFonts w:ascii="Cambria Math" w:hAnsi="Cambria Math" w:eastAsia="Cambria Math" w:cs="Times New Roman"/>
                  <w:i/>
                  <w:szCs w:val="28"/>
                  <w:lang w:val="en-US"/>
                </w:rPr>
              </m:ctrlPr>
            </m:e>
          </m:d>
          <m:r>
            <m:rPr/>
            <w:rPr>
              <w:rFonts w:ascii="Cambria Math" w:hAnsi="Cambria Math" w:eastAsia="Cambria Math" w:cs="Times New Roman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 w:eastAsia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m:rPr/>
                <w:rPr>
                  <w:rFonts w:ascii="Cambria Math" w:hAnsi="Cambria Math" w:eastAsia="Cambria Math" w:cs="Times New Roman"/>
                  <w:szCs w:val="28"/>
                  <w:lang w:val="en-US"/>
                </w:rPr>
                <m:t>C</m:t>
              </m:r>
              <m:ctrlPr>
                <w:rPr>
                  <w:rFonts w:ascii="Cambria Math" w:hAnsi="Cambria Math" w:eastAsia="Cambria Math" w:cs="Times New Roman"/>
                  <w:i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eastAsia="Cambria Math" w:cs="Times New Roman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eastAsia="Cambria Math" w:cs="Times New Roman"/>
                  <w:i/>
                  <w:szCs w:val="28"/>
                  <w:lang w:val="en-US"/>
                </w:rPr>
              </m:ctrlPr>
            </m:sub>
            <m:sup>
              <m:r>
                <m:rPr/>
                <w:rPr>
                  <w:rFonts w:ascii="Cambria Math" w:hAnsi="Cambria Math" w:eastAsia="Cambria Math" w:cs="Times New Roman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eastAsia="Cambria Math" w:cs="Times New Roman"/>
                  <w:i/>
                  <w:szCs w:val="28"/>
                  <w:lang w:val="en-US"/>
                </w:rPr>
              </m:ctrlPr>
            </m:sup>
          </m:sSubSup>
          <m:sSup>
            <m:sSupPr>
              <m:ctrlPr>
                <w:rPr>
                  <w:rFonts w:ascii="Cambria Math" w:hAnsi="Cambria Math" w:eastAsia="Cambria Math" w:cs="Times New Roman"/>
                  <w:i/>
                  <w:szCs w:val="28"/>
                  <w:lang w:val="en-US"/>
                </w:rPr>
              </m:ctrlPr>
            </m:sSupPr>
            <m:e>
              <m:r>
                <m:rPr/>
                <w:rPr>
                  <w:rFonts w:ascii="Cambria Math" w:hAnsi="Cambria Math" w:eastAsia="Cambria Math" w:cs="Times New Roman"/>
                  <w:szCs w:val="28"/>
                  <w:lang w:val="en-US"/>
                </w:rPr>
                <m:t>∙p</m:t>
              </m:r>
              <m:ctrlPr>
                <w:rPr>
                  <w:rFonts w:ascii="Cambria Math" w:hAnsi="Cambria Math" w:eastAsia="Cambria Math" w:cs="Times New Roman"/>
                  <w:i/>
                  <w:szCs w:val="28"/>
                  <w:lang w:val="en-US"/>
                </w:rPr>
              </m:ctrlPr>
            </m:e>
            <m:sup>
              <m:r>
                <m:rPr/>
                <w:rPr>
                  <w:rFonts w:ascii="Cambria Math" w:hAnsi="Cambria Math" w:eastAsia="Cambria Math" w:cs="Times New Roman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eastAsia="Cambria Math" w:cs="Times New Roman"/>
                  <w:i/>
                  <w:szCs w:val="28"/>
                  <w:lang w:val="en-US"/>
                </w:rPr>
              </m:ctrlPr>
            </m:sup>
          </m:sSup>
          <m:r>
            <m:rPr/>
            <w:rPr>
              <w:rFonts w:ascii="Cambria Math" w:hAnsi="Cambria Math" w:eastAsia="Cambria Math" w:cs="Times New Roman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eastAsia="Cambria Math" w:cs="Times New Roman"/>
                  <w:i/>
                  <w:szCs w:val="28"/>
                  <w:lang w:val="en-US"/>
                </w:rPr>
              </m:ctrlPr>
            </m:sSupPr>
            <m:e>
              <m:r>
                <m:rPr/>
                <w:rPr>
                  <w:rFonts w:ascii="Cambria Math" w:hAnsi="Cambria Math" w:eastAsia="Cambria Math" w:cs="Times New Roman"/>
                  <w:szCs w:val="28"/>
                  <w:lang w:val="en-US"/>
                </w:rPr>
                <m:t>(1−p)</m:t>
              </m:r>
              <m:ctrlPr>
                <w:rPr>
                  <w:rFonts w:ascii="Cambria Math" w:hAnsi="Cambria Math" w:eastAsia="Cambria Math" w:cs="Times New Roman"/>
                  <w:i/>
                  <w:szCs w:val="28"/>
                  <w:lang w:val="en-US"/>
                </w:rPr>
              </m:ctrlPr>
            </m:e>
            <m:sup>
              <m:r>
                <m:rPr/>
                <w:rPr>
                  <w:rFonts w:ascii="Cambria Math" w:hAnsi="Cambria Math" w:eastAsia="Cambria Math" w:cs="Times New Roman"/>
                  <w:szCs w:val="28"/>
                  <w:lang w:val="en-US"/>
                </w:rPr>
                <m:t>n−k</m:t>
              </m:r>
              <m:ctrlPr>
                <w:rPr>
                  <w:rFonts w:ascii="Cambria Math" w:hAnsi="Cambria Math" w:eastAsia="Cambria Math" w:cs="Times New Roman"/>
                  <w:i/>
                  <w:szCs w:val="28"/>
                  <w:lang w:val="en-US"/>
                </w:rPr>
              </m:ctrlPr>
            </m:sup>
          </m:sSup>
        </m:oMath>
      </m:oMathPara>
    </w:p>
    <w:p w14:paraId="43A42400">
      <w:pPr>
        <w:ind w:left="720"/>
        <w:rPr>
          <w:iCs/>
          <w:lang w:val="uk-UA"/>
        </w:rPr>
      </w:pPr>
      <w:r>
        <w:rPr>
          <w:iCs/>
          <w:lang w:val="uk-UA"/>
        </w:rPr>
        <w:t>де:</w:t>
      </w:r>
    </w:p>
    <w:p w14:paraId="0B05F509">
      <w:pPr>
        <w:numPr>
          <w:ilvl w:val="0"/>
          <w:numId w:val="13"/>
        </w:numPr>
        <w:rPr>
          <w:iCs/>
          <w:lang w:val="uk-UA"/>
        </w:rPr>
      </w:pPr>
      <w:r>
        <w:rPr>
          <w:i/>
          <w:lang w:val="uk-UA"/>
        </w:rPr>
        <w:t>n</w:t>
      </w:r>
      <w:r>
        <w:rPr>
          <w:iCs/>
          <w:lang w:val="uk-UA"/>
        </w:rPr>
        <w:t xml:space="preserve"> — кількість випробувань,</w:t>
      </w:r>
    </w:p>
    <w:p w14:paraId="7E96165C">
      <w:pPr>
        <w:numPr>
          <w:ilvl w:val="0"/>
          <w:numId w:val="13"/>
        </w:numPr>
        <w:rPr>
          <w:iCs/>
          <w:lang w:val="uk-UA"/>
        </w:rPr>
      </w:pPr>
      <w:r>
        <w:rPr>
          <w:i/>
          <w:lang w:val="uk-UA"/>
        </w:rPr>
        <w:t>k</w:t>
      </w:r>
      <w:r>
        <w:rPr>
          <w:iCs/>
          <w:lang w:val="uk-UA"/>
        </w:rPr>
        <w:t xml:space="preserve"> — кількість успіхів, яку ми хочемо отримати,</w:t>
      </w:r>
    </w:p>
    <w:p w14:paraId="5EE4BB2F">
      <w:pPr>
        <w:numPr>
          <w:ilvl w:val="0"/>
          <w:numId w:val="13"/>
        </w:numPr>
        <w:rPr>
          <w:iCs/>
          <w:lang w:val="uk-UA"/>
        </w:rPr>
      </w:pPr>
      <w:r>
        <w:rPr>
          <w:i/>
          <w:lang w:val="uk-UA"/>
        </w:rPr>
        <w:t>p</w:t>
      </w:r>
      <w:r>
        <w:rPr>
          <w:iCs/>
          <w:lang w:val="uk-UA"/>
        </w:rPr>
        <w:t xml:space="preserve"> — ймовірність успіху в одному випробуванні,</w:t>
      </w:r>
    </w:p>
    <w:p w14:paraId="05028EA3">
      <w:pPr>
        <w:numPr>
          <w:ilvl w:val="0"/>
          <w:numId w:val="13"/>
        </w:numPr>
        <w:rPr>
          <w:iCs/>
          <w:lang w:val="uk-UA"/>
        </w:rPr>
      </w:pPr>
      <w:r>
        <w:rPr>
          <w:i/>
          <w:lang w:val="uk-UA"/>
        </w:rPr>
        <w:t>(1</w:t>
      </w:r>
      <w:r>
        <w:rPr>
          <w:i/>
          <w:lang w:val="ru-RU"/>
        </w:rPr>
        <w:t xml:space="preserve"> </w:t>
      </w:r>
      <w:r>
        <w:rPr>
          <w:i/>
          <w:lang w:val="uk-UA"/>
        </w:rPr>
        <w:t>−</w:t>
      </w:r>
      <w:r>
        <w:rPr>
          <w:i/>
          <w:lang w:val="ru-RU"/>
        </w:rPr>
        <w:t xml:space="preserve"> </w:t>
      </w:r>
      <w:r>
        <w:rPr>
          <w:i/>
          <w:lang w:val="uk-UA"/>
        </w:rPr>
        <w:t>p)</w:t>
      </w:r>
      <w:r>
        <w:rPr>
          <w:i/>
          <w:lang w:val="ru-RU"/>
        </w:rPr>
        <w:t xml:space="preserve"> </w:t>
      </w:r>
      <w:r>
        <w:rPr>
          <w:i/>
          <w:lang w:val="uk-UA"/>
        </w:rPr>
        <w:t>=</w:t>
      </w:r>
      <w:r>
        <w:rPr>
          <w:i/>
          <w:lang w:val="ru-RU"/>
        </w:rPr>
        <w:t xml:space="preserve"> </w:t>
      </w:r>
      <w:r>
        <w:rPr>
          <w:i/>
          <w:lang w:val="uk-UA"/>
        </w:rPr>
        <w:t>q</w:t>
      </w:r>
      <w:r>
        <w:rPr>
          <w:iCs/>
          <w:lang w:val="uk-UA"/>
        </w:rPr>
        <w:t xml:space="preserve"> — ймовірність невдачі в одному випробуванні</w:t>
      </w:r>
      <w:r>
        <w:rPr>
          <w:iCs/>
          <w:lang w:val="ru-RU"/>
        </w:rPr>
        <w:t>.</w:t>
      </w:r>
    </w:p>
    <w:p w14:paraId="4B109F9A">
      <w:pPr>
        <w:pStyle w:val="152"/>
        <w:numPr>
          <w:ilvl w:val="0"/>
          <w:numId w:val="12"/>
        </w:numPr>
        <w:rPr>
          <w:b/>
          <w:bCs/>
          <w:lang w:val="ru-RU"/>
        </w:rPr>
      </w:pPr>
      <w:r>
        <w:rPr>
          <w:b/>
          <w:bCs/>
          <w:lang w:val="uk-UA"/>
        </w:rPr>
        <w:t>Навести приклади випадкових експериментів, які можна моделювати за допомогою схеми Бернуллі</w:t>
      </w:r>
      <w:r>
        <w:rPr>
          <w:b/>
          <w:bCs/>
          <w:lang w:val="ru-RU"/>
        </w:rPr>
        <w:t>?</w:t>
      </w:r>
    </w:p>
    <w:p w14:paraId="1FA0473A">
      <w:pPr>
        <w:pStyle w:val="152"/>
        <w:ind w:left="1080"/>
      </w:pPr>
      <w:r>
        <w:rPr>
          <w:rStyle w:val="28"/>
        </w:rPr>
        <w:t>Підкидання монети</w:t>
      </w:r>
      <w:r>
        <w:t>:</w:t>
      </w:r>
    </w:p>
    <w:p w14:paraId="797C9477">
      <w:pPr>
        <w:pStyle w:val="152"/>
        <w:ind w:left="1080"/>
      </w:pPr>
      <w:r>
        <w:t>Кожен кидок монети є незалежним експериментом, і є два можливих результати: "орел" (успіх) або "решка" (невдача).</w:t>
      </w:r>
    </w:p>
    <w:p w14:paraId="28CB995A">
      <w:pPr>
        <w:pStyle w:val="152"/>
        <w:ind w:left="1080"/>
      </w:pPr>
      <w:r>
        <w:t xml:space="preserve">Ймовірність успіху (випадіння "орел") </w:t>
      </w:r>
      <w:r>
        <w:rPr>
          <w:rStyle w:val="153"/>
          <w:i/>
          <w:iCs/>
        </w:rPr>
        <w:t>p = 0.5</w:t>
      </w:r>
      <w:r>
        <w:t>.</w:t>
      </w:r>
    </w:p>
    <w:p w14:paraId="4AC0CFBC">
      <w:pPr>
        <w:pStyle w:val="152"/>
        <w:ind w:left="1080"/>
      </w:pPr>
      <w:r>
        <w:rPr>
          <w:rStyle w:val="28"/>
        </w:rPr>
        <w:t>Викидання числа на гральному кубику</w:t>
      </w:r>
      <w:r>
        <w:t>:</w:t>
      </w:r>
    </w:p>
    <w:p w14:paraId="26E267C9">
      <w:pPr>
        <w:pStyle w:val="152"/>
        <w:ind w:left="1080"/>
      </w:pPr>
      <w:r>
        <w:t xml:space="preserve">Можна моделювати випадковий експеримент, де ймовірність отримати парне число (успіх) — </w:t>
      </w:r>
      <w:r>
        <w:rPr>
          <w:rStyle w:val="153"/>
          <w:i/>
          <w:iCs/>
        </w:rPr>
        <w:t>p</w:t>
      </w:r>
      <w:r>
        <w:rPr>
          <w:rStyle w:val="153"/>
          <w:i/>
          <w:iCs/>
          <w:lang w:val="ru-RU"/>
        </w:rPr>
        <w:t xml:space="preserve"> </w:t>
      </w:r>
      <w:r>
        <w:rPr>
          <w:rStyle w:val="153"/>
          <w:i/>
          <w:iCs/>
        </w:rPr>
        <w:t>=</w:t>
      </w:r>
      <w:r>
        <w:rPr>
          <w:rStyle w:val="153"/>
          <w:i/>
          <w:iCs/>
          <w:lang w:val="ru-RU"/>
        </w:rPr>
        <w:t xml:space="preserve"> </w:t>
      </w:r>
      <w:r>
        <w:rPr>
          <w:rStyle w:val="153"/>
          <w:i/>
          <w:iCs/>
        </w:rPr>
        <w:t>0.</w:t>
      </w:r>
      <w:r>
        <w:rPr>
          <w:rStyle w:val="153"/>
          <w:i/>
          <w:iCs/>
          <w:lang w:val="ru-RU"/>
        </w:rPr>
        <w:t>5</w:t>
      </w:r>
      <w:r>
        <w:t>, а непарне число (невдача) — також</w:t>
      </w:r>
    </w:p>
    <w:p w14:paraId="082285CF">
      <w:pPr>
        <w:pStyle w:val="152"/>
        <w:ind w:left="1080"/>
        <w:rPr>
          <w:i/>
          <w:lang w:val="ru-RU"/>
        </w:rPr>
      </w:pPr>
      <w:r>
        <w:rPr>
          <w:rStyle w:val="153"/>
          <w:i/>
          <w:iCs/>
        </w:rPr>
        <w:t>q</w:t>
      </w:r>
      <w:r>
        <w:rPr>
          <w:rStyle w:val="153"/>
          <w:i/>
          <w:iCs/>
          <w:lang w:val="ru-RU"/>
        </w:rPr>
        <w:t xml:space="preserve"> </w:t>
      </w:r>
      <w:r>
        <w:rPr>
          <w:rStyle w:val="153"/>
          <w:i/>
          <w:iCs/>
        </w:rPr>
        <w:t>=</w:t>
      </w:r>
      <w:r>
        <w:rPr>
          <w:rStyle w:val="153"/>
          <w:i/>
          <w:iCs/>
          <w:lang w:val="ru-RU"/>
        </w:rPr>
        <w:t xml:space="preserve"> </w:t>
      </w:r>
      <w:r>
        <w:rPr>
          <w:rStyle w:val="153"/>
          <w:i/>
          <w:iCs/>
        </w:rPr>
        <w:t>0.</w:t>
      </w:r>
      <w:r>
        <w:rPr>
          <w:rStyle w:val="153"/>
          <w:i/>
          <w:iCs/>
          <w:lang w:val="ru-RU"/>
        </w:rPr>
        <w:t>5</w:t>
      </w:r>
    </w:p>
    <w:p w14:paraId="6EF1D3FD">
      <w:pPr>
        <w:rPr>
          <w:lang w:val="en-US"/>
        </w:rPr>
      </w:pPr>
    </w:p>
    <w:sectPr>
      <w:pgSz w:w="11907" w:h="16839"/>
      <w:pgMar w:top="1134" w:right="1134" w:bottom="1134" w:left="1134" w:header="708" w:footer="709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2976EC"/>
    <w:multiLevelType w:val="multilevel"/>
    <w:tmpl w:val="882976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1">
    <w:nsid w:val="20DA1344"/>
    <w:multiLevelType w:val="multilevel"/>
    <w:tmpl w:val="20DA134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CAE23EA"/>
    <w:multiLevelType w:val="multilevel"/>
    <w:tmpl w:val="6CAE23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4"/>
  </w:num>
  <w:num w:numId="11">
    <w:abstractNumId w:val="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7C0CC4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A2C4C3F"/>
    <w:rsid w:val="25BF65FB"/>
    <w:rsid w:val="27497275"/>
    <w:rsid w:val="3B7C0CC4"/>
    <w:rsid w:val="3D2E204C"/>
    <w:rsid w:val="3F1F3576"/>
    <w:rsid w:val="56DE65A1"/>
    <w:rsid w:val="7950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Arial" w:cs="Arial"/>
      <w:sz w:val="28"/>
      <w:szCs w:val="22"/>
      <w:lang w:val="ru" w:eastAsia="uk-UA" w:bidi="ar-SA"/>
    </w:rPr>
  </w:style>
  <w:style w:type="paragraph" w:styleId="2">
    <w:name w:val="heading 1"/>
    <w:basedOn w:val="1"/>
    <w:next w:val="1"/>
    <w:link w:val="151"/>
    <w:qFormat/>
    <w:uiPriority w:val="0"/>
    <w:pPr>
      <w:keepNext w:val="0"/>
      <w:keepLines w:val="0"/>
      <w:spacing w:before="320" w:beforeAutospacing="0" w:after="320" w:afterAutospacing="0"/>
      <w:ind w:firstLine="709"/>
      <w:jc w:val="center"/>
      <w:outlineLvl w:val="0"/>
    </w:pPr>
    <w:rPr>
      <w:rFonts w:ascii="Times New Roman" w:hAnsi="Times New Roman" w:eastAsia="Times New Roman" w:cs="Times New Roman"/>
      <w:b/>
      <w:bCs/>
      <w:color w:val="auto"/>
      <w:sz w:val="36"/>
      <w:szCs w:val="36"/>
      <w:lang w:val="uk-UA" w:eastAsia="en-US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200" w:line="360" w:lineRule="auto"/>
      <w:ind w:left="14" w:leftChars="7" w:firstLine="244" w:firstLineChars="122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51">
    <w:name w:val="Heading 1 Char"/>
    <w:basedOn w:val="11"/>
    <w:link w:val="2"/>
    <w:qFormat/>
    <w:uiPriority w:val="9"/>
    <w:rPr>
      <w:rFonts w:ascii="Times New Roman" w:hAnsi="Times New Roman" w:eastAsia="Times New Roman" w:cs="Times New Roman"/>
      <w:b/>
      <w:bCs/>
      <w:color w:val="auto"/>
      <w:sz w:val="36"/>
      <w:szCs w:val="36"/>
      <w:lang w:val="uk-UA" w:eastAsia="en-US"/>
    </w:rPr>
  </w:style>
  <w:style w:type="paragraph" w:styleId="152">
    <w:name w:val="List Paragraph"/>
    <w:basedOn w:val="1"/>
    <w:qFormat/>
    <w:uiPriority w:val="34"/>
    <w:pPr>
      <w:ind w:left="720"/>
      <w:contextualSpacing/>
    </w:pPr>
  </w:style>
  <w:style w:type="character" w:customStyle="1" w:styleId="153">
    <w:name w:val="katex-mathml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2025-02-02T14:35:00Z</dcterms:created>
  <dc:creator>btrkv</dc:creator>
  <cp:lastModifiedBy>MonLake</cp:lastModifiedBy>
  <dcterms:modified xsi:type="dcterms:W3CDTF">2025-02-02T17:05:48Z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1049-12.2.0.19821</vt:lpwstr>
  </property>
  <property fmtid="{D5CDD505-2E9C-101B-9397-08002B2CF9AE}" pid="3" name="ICV">
    <vt:lpwstr>D5DB6226F6B34C45BAFEDEF69D065A6D_11</vt:lpwstr>
  </property>
</Properties>
</file>